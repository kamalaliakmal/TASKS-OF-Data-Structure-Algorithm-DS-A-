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B49247" w14:textId="77777777" w:rsidR="006C524E" w:rsidRPr="00B2087F" w:rsidRDefault="006C524E" w:rsidP="006C524E">
      <w:r w:rsidRPr="00B2087F">
        <w:rPr>
          <w:noProof/>
        </w:rPr>
        <w:drawing>
          <wp:anchor distT="0" distB="0" distL="114300" distR="114300" simplePos="0" relativeHeight="251658752" behindDoc="0" locked="0" layoutInCell="1" allowOverlap="1" wp14:anchorId="093A6F62" wp14:editId="0228179B">
            <wp:simplePos x="0" y="0"/>
            <wp:positionH relativeFrom="column">
              <wp:posOffset>2308860</wp:posOffset>
            </wp:positionH>
            <wp:positionV relativeFrom="paragraph">
              <wp:posOffset>0</wp:posOffset>
            </wp:positionV>
            <wp:extent cx="1417320" cy="1409065"/>
            <wp:effectExtent l="0" t="0" r="0" b="635"/>
            <wp:wrapSquare wrapText="bothSides"/>
            <wp:docPr id="875228283" name="Picture 2" descr="A blue circle with yellow and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228283" name="Picture 2" descr="A blue circle with yellow and white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7320" cy="1409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0" w:name="_Hlk199596442"/>
      <w:bookmarkEnd w:id="0"/>
    </w:p>
    <w:p w14:paraId="5F5C8B3A" w14:textId="77777777" w:rsidR="006C524E" w:rsidRPr="00B2087F" w:rsidRDefault="006C524E" w:rsidP="006C524E"/>
    <w:p w14:paraId="7C561D50" w14:textId="77777777" w:rsidR="006C524E" w:rsidRPr="00B2087F" w:rsidRDefault="006C524E" w:rsidP="006C524E"/>
    <w:p w14:paraId="0EAF7FD3" w14:textId="77777777" w:rsidR="006C524E" w:rsidRPr="00B2087F" w:rsidRDefault="006C524E" w:rsidP="006C524E"/>
    <w:p w14:paraId="7DC77B92" w14:textId="77777777" w:rsidR="006C524E" w:rsidRPr="00B2087F" w:rsidRDefault="006C524E" w:rsidP="006C524E"/>
    <w:p w14:paraId="68DC7989" w14:textId="77777777" w:rsidR="006C524E" w:rsidRPr="00B2087F" w:rsidRDefault="006C524E" w:rsidP="006C524E">
      <w:pPr>
        <w:rPr>
          <w:b/>
          <w:bCs/>
          <w:sz w:val="44"/>
          <w:szCs w:val="44"/>
        </w:rPr>
      </w:pPr>
      <w:r w:rsidRPr="00B2087F">
        <w:rPr>
          <w:b/>
          <w:bCs/>
        </w:rPr>
        <w:t xml:space="preserve">       </w:t>
      </w:r>
      <w:r w:rsidRPr="00B2087F">
        <w:rPr>
          <w:b/>
          <w:bCs/>
          <w:sz w:val="44"/>
          <w:szCs w:val="44"/>
        </w:rPr>
        <w:t xml:space="preserve">The University of Azad Jammu and Kashmir,   </w:t>
      </w:r>
    </w:p>
    <w:p w14:paraId="6D2F7361" w14:textId="77777777" w:rsidR="006C524E" w:rsidRPr="00B2087F" w:rsidRDefault="006C524E" w:rsidP="006C524E">
      <w:pPr>
        <w:rPr>
          <w:b/>
          <w:bCs/>
          <w:sz w:val="44"/>
          <w:szCs w:val="44"/>
        </w:rPr>
      </w:pPr>
      <w:r w:rsidRPr="00B2087F">
        <w:rPr>
          <w:b/>
          <w:bCs/>
          <w:sz w:val="44"/>
          <w:szCs w:val="44"/>
        </w:rPr>
        <w:t xml:space="preserve">                              Muzaffarabad</w:t>
      </w:r>
    </w:p>
    <w:p w14:paraId="506A3EAF" w14:textId="77777777" w:rsidR="006C524E" w:rsidRPr="00B2087F" w:rsidRDefault="006C524E" w:rsidP="006C524E"/>
    <w:tbl>
      <w:tblPr>
        <w:tblStyle w:val="GridTable2-Accent4"/>
        <w:tblW w:w="10030" w:type="dxa"/>
        <w:jc w:val="center"/>
        <w:tblLook w:val="04A0" w:firstRow="1" w:lastRow="0" w:firstColumn="1" w:lastColumn="0" w:noHBand="0" w:noVBand="1"/>
      </w:tblPr>
      <w:tblGrid>
        <w:gridCol w:w="5015"/>
        <w:gridCol w:w="5015"/>
      </w:tblGrid>
      <w:tr w:rsidR="006C524E" w:rsidRPr="00B2087F" w14:paraId="5F22A988" w14:textId="77777777" w:rsidTr="00A139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5" w:type="dxa"/>
            <w:tcBorders>
              <w:left w:val="nil"/>
            </w:tcBorders>
            <w:vAlign w:val="center"/>
            <w:hideMark/>
          </w:tcPr>
          <w:p w14:paraId="16F38F87" w14:textId="77777777" w:rsidR="006C524E" w:rsidRPr="00B2087F" w:rsidRDefault="006C524E" w:rsidP="00A13926">
            <w:pPr>
              <w:spacing w:after="160" w:line="259" w:lineRule="auto"/>
              <w:rPr>
                <w:sz w:val="28"/>
                <w:szCs w:val="28"/>
              </w:rPr>
            </w:pPr>
            <w:r w:rsidRPr="00B2087F">
              <w:rPr>
                <w:sz w:val="28"/>
                <w:szCs w:val="28"/>
              </w:rPr>
              <w:t>Name</w:t>
            </w:r>
          </w:p>
        </w:tc>
        <w:tc>
          <w:tcPr>
            <w:tcW w:w="5015" w:type="dxa"/>
            <w:tcBorders>
              <w:right w:val="nil"/>
            </w:tcBorders>
            <w:vAlign w:val="center"/>
            <w:hideMark/>
          </w:tcPr>
          <w:p w14:paraId="18D5DA41" w14:textId="77777777" w:rsidR="006C524E" w:rsidRPr="00B2087F" w:rsidRDefault="006C524E" w:rsidP="00A13926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B2087F">
              <w:rPr>
                <w:b w:val="0"/>
                <w:bCs w:val="0"/>
                <w:sz w:val="28"/>
                <w:szCs w:val="28"/>
              </w:rPr>
              <w:t>Kamal Ali Akmal</w:t>
            </w:r>
          </w:p>
        </w:tc>
      </w:tr>
      <w:tr w:rsidR="006C524E" w:rsidRPr="00B2087F" w14:paraId="5CDC547C" w14:textId="77777777" w:rsidTr="00A139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5" w:type="dxa"/>
            <w:tcBorders>
              <w:top w:val="single" w:sz="2" w:space="0" w:color="60CAF3" w:themeColor="accent4" w:themeTint="99"/>
              <w:left w:val="nil"/>
              <w:bottom w:val="single" w:sz="2" w:space="0" w:color="60CAF3" w:themeColor="accent4" w:themeTint="99"/>
              <w:right w:val="single" w:sz="2" w:space="0" w:color="60CAF3" w:themeColor="accent4" w:themeTint="99"/>
            </w:tcBorders>
            <w:vAlign w:val="center"/>
            <w:hideMark/>
          </w:tcPr>
          <w:p w14:paraId="4FCEAFE8" w14:textId="77777777" w:rsidR="006C524E" w:rsidRPr="00B2087F" w:rsidRDefault="006C524E" w:rsidP="00A13926">
            <w:pPr>
              <w:spacing w:after="160" w:line="259" w:lineRule="auto"/>
              <w:rPr>
                <w:sz w:val="28"/>
                <w:szCs w:val="28"/>
              </w:rPr>
            </w:pPr>
            <w:r w:rsidRPr="00B2087F">
              <w:rPr>
                <w:sz w:val="28"/>
                <w:szCs w:val="28"/>
              </w:rPr>
              <w:t>Course Name</w:t>
            </w:r>
          </w:p>
        </w:tc>
        <w:tc>
          <w:tcPr>
            <w:tcW w:w="5015" w:type="dxa"/>
            <w:tcBorders>
              <w:top w:val="single" w:sz="2" w:space="0" w:color="60CAF3" w:themeColor="accent4" w:themeTint="99"/>
              <w:left w:val="single" w:sz="2" w:space="0" w:color="60CAF3" w:themeColor="accent4" w:themeTint="99"/>
              <w:bottom w:val="single" w:sz="2" w:space="0" w:color="60CAF3" w:themeColor="accent4" w:themeTint="99"/>
              <w:right w:val="nil"/>
            </w:tcBorders>
            <w:vAlign w:val="center"/>
            <w:hideMark/>
          </w:tcPr>
          <w:p w14:paraId="473F2788" w14:textId="77777777" w:rsidR="006C524E" w:rsidRPr="00B2087F" w:rsidRDefault="006C524E" w:rsidP="00A1392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 Structure &amp; Algorithm</w:t>
            </w:r>
          </w:p>
        </w:tc>
      </w:tr>
      <w:tr w:rsidR="006C524E" w:rsidRPr="00B2087F" w14:paraId="02A332C7" w14:textId="77777777" w:rsidTr="00A13926">
        <w:trPr>
          <w:trHeight w:val="8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5" w:type="dxa"/>
            <w:tcBorders>
              <w:top w:val="single" w:sz="2" w:space="0" w:color="60CAF3" w:themeColor="accent4" w:themeTint="99"/>
              <w:left w:val="nil"/>
              <w:bottom w:val="single" w:sz="2" w:space="0" w:color="60CAF3" w:themeColor="accent4" w:themeTint="99"/>
              <w:right w:val="single" w:sz="2" w:space="0" w:color="60CAF3" w:themeColor="accent4" w:themeTint="99"/>
            </w:tcBorders>
            <w:vAlign w:val="center"/>
            <w:hideMark/>
          </w:tcPr>
          <w:p w14:paraId="0BA20F36" w14:textId="77777777" w:rsidR="006C524E" w:rsidRPr="00B2087F" w:rsidRDefault="006C524E" w:rsidP="00A13926">
            <w:pPr>
              <w:spacing w:after="160" w:line="259" w:lineRule="auto"/>
              <w:rPr>
                <w:sz w:val="28"/>
                <w:szCs w:val="28"/>
              </w:rPr>
            </w:pPr>
            <w:r w:rsidRPr="00B2087F">
              <w:rPr>
                <w:sz w:val="28"/>
                <w:szCs w:val="28"/>
              </w:rPr>
              <w:t>Submitted to</w:t>
            </w:r>
          </w:p>
        </w:tc>
        <w:tc>
          <w:tcPr>
            <w:tcW w:w="5015" w:type="dxa"/>
            <w:tcBorders>
              <w:top w:val="single" w:sz="2" w:space="0" w:color="60CAF3" w:themeColor="accent4" w:themeTint="99"/>
              <w:left w:val="single" w:sz="2" w:space="0" w:color="60CAF3" w:themeColor="accent4" w:themeTint="99"/>
              <w:bottom w:val="single" w:sz="2" w:space="0" w:color="60CAF3" w:themeColor="accent4" w:themeTint="99"/>
              <w:right w:val="nil"/>
            </w:tcBorders>
            <w:vAlign w:val="center"/>
            <w:hideMark/>
          </w:tcPr>
          <w:p w14:paraId="632E4F40" w14:textId="77777777" w:rsidR="006C524E" w:rsidRPr="00B2087F" w:rsidRDefault="006C524E" w:rsidP="00A1392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2087F">
              <w:rPr>
                <w:sz w:val="28"/>
                <w:szCs w:val="28"/>
              </w:rPr>
              <w:t>Engr. Sidra Rafique</w:t>
            </w:r>
          </w:p>
        </w:tc>
      </w:tr>
      <w:tr w:rsidR="006C524E" w:rsidRPr="00B2087F" w14:paraId="30F166CC" w14:textId="77777777" w:rsidTr="00A139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5" w:type="dxa"/>
            <w:tcBorders>
              <w:top w:val="single" w:sz="2" w:space="0" w:color="60CAF3" w:themeColor="accent4" w:themeTint="99"/>
              <w:left w:val="nil"/>
              <w:bottom w:val="single" w:sz="2" w:space="0" w:color="60CAF3" w:themeColor="accent4" w:themeTint="99"/>
              <w:right w:val="single" w:sz="2" w:space="0" w:color="60CAF3" w:themeColor="accent4" w:themeTint="99"/>
            </w:tcBorders>
            <w:vAlign w:val="center"/>
            <w:hideMark/>
          </w:tcPr>
          <w:p w14:paraId="49DFBEAE" w14:textId="77777777" w:rsidR="006C524E" w:rsidRPr="00B2087F" w:rsidRDefault="006C524E" w:rsidP="00A13926">
            <w:pPr>
              <w:spacing w:after="160" w:line="259" w:lineRule="auto"/>
              <w:rPr>
                <w:sz w:val="28"/>
                <w:szCs w:val="28"/>
              </w:rPr>
            </w:pPr>
            <w:r w:rsidRPr="00B2087F">
              <w:rPr>
                <w:sz w:val="28"/>
                <w:szCs w:val="28"/>
              </w:rPr>
              <w:t>Semester</w:t>
            </w:r>
          </w:p>
        </w:tc>
        <w:tc>
          <w:tcPr>
            <w:tcW w:w="5015" w:type="dxa"/>
            <w:tcBorders>
              <w:top w:val="single" w:sz="2" w:space="0" w:color="60CAF3" w:themeColor="accent4" w:themeTint="99"/>
              <w:left w:val="single" w:sz="2" w:space="0" w:color="60CAF3" w:themeColor="accent4" w:themeTint="99"/>
              <w:bottom w:val="single" w:sz="2" w:space="0" w:color="60CAF3" w:themeColor="accent4" w:themeTint="99"/>
              <w:right w:val="nil"/>
            </w:tcBorders>
            <w:vAlign w:val="center"/>
            <w:hideMark/>
          </w:tcPr>
          <w:p w14:paraId="27A2F082" w14:textId="77777777" w:rsidR="006C524E" w:rsidRPr="00B2087F" w:rsidRDefault="006C524E" w:rsidP="00A1392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3rd</w:t>
            </w:r>
          </w:p>
        </w:tc>
      </w:tr>
      <w:tr w:rsidR="006C524E" w:rsidRPr="00B2087F" w14:paraId="3F6E8B04" w14:textId="77777777" w:rsidTr="00A13926">
        <w:trPr>
          <w:trHeight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5" w:type="dxa"/>
            <w:tcBorders>
              <w:top w:val="single" w:sz="2" w:space="0" w:color="60CAF3" w:themeColor="accent4" w:themeTint="99"/>
              <w:left w:val="nil"/>
              <w:bottom w:val="single" w:sz="2" w:space="0" w:color="60CAF3" w:themeColor="accent4" w:themeTint="99"/>
              <w:right w:val="single" w:sz="2" w:space="0" w:color="60CAF3" w:themeColor="accent4" w:themeTint="99"/>
            </w:tcBorders>
            <w:vAlign w:val="center"/>
            <w:hideMark/>
          </w:tcPr>
          <w:p w14:paraId="38016319" w14:textId="77777777" w:rsidR="006C524E" w:rsidRPr="00B2087F" w:rsidRDefault="006C524E" w:rsidP="00A13926">
            <w:pPr>
              <w:spacing w:after="160" w:line="259" w:lineRule="auto"/>
              <w:rPr>
                <w:sz w:val="28"/>
                <w:szCs w:val="28"/>
              </w:rPr>
            </w:pPr>
            <w:r w:rsidRPr="00B2087F">
              <w:rPr>
                <w:sz w:val="28"/>
                <w:szCs w:val="28"/>
              </w:rPr>
              <w:t>Session</w:t>
            </w:r>
          </w:p>
        </w:tc>
        <w:tc>
          <w:tcPr>
            <w:tcW w:w="5015" w:type="dxa"/>
            <w:tcBorders>
              <w:top w:val="single" w:sz="2" w:space="0" w:color="60CAF3" w:themeColor="accent4" w:themeTint="99"/>
              <w:left w:val="single" w:sz="2" w:space="0" w:color="60CAF3" w:themeColor="accent4" w:themeTint="99"/>
              <w:bottom w:val="single" w:sz="2" w:space="0" w:color="60CAF3" w:themeColor="accent4" w:themeTint="99"/>
              <w:right w:val="nil"/>
            </w:tcBorders>
            <w:vAlign w:val="center"/>
            <w:hideMark/>
          </w:tcPr>
          <w:p w14:paraId="28437865" w14:textId="77777777" w:rsidR="006C524E" w:rsidRPr="00B2087F" w:rsidRDefault="006C524E" w:rsidP="00A1392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2087F">
              <w:rPr>
                <w:sz w:val="28"/>
                <w:szCs w:val="28"/>
              </w:rPr>
              <w:t>2024-2028</w:t>
            </w:r>
          </w:p>
        </w:tc>
      </w:tr>
      <w:tr w:rsidR="006C524E" w:rsidRPr="00B2087F" w14:paraId="209C9882" w14:textId="77777777" w:rsidTr="00A139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5" w:type="dxa"/>
            <w:tcBorders>
              <w:top w:val="single" w:sz="2" w:space="0" w:color="60CAF3" w:themeColor="accent4" w:themeTint="99"/>
              <w:left w:val="nil"/>
              <w:bottom w:val="single" w:sz="2" w:space="0" w:color="60CAF3" w:themeColor="accent4" w:themeTint="99"/>
              <w:right w:val="single" w:sz="2" w:space="0" w:color="60CAF3" w:themeColor="accent4" w:themeTint="99"/>
            </w:tcBorders>
            <w:vAlign w:val="center"/>
            <w:hideMark/>
          </w:tcPr>
          <w:p w14:paraId="0ED7E781" w14:textId="77777777" w:rsidR="006C524E" w:rsidRPr="00B2087F" w:rsidRDefault="006C524E" w:rsidP="00A13926">
            <w:pPr>
              <w:spacing w:after="160" w:line="259" w:lineRule="auto"/>
              <w:rPr>
                <w:sz w:val="28"/>
                <w:szCs w:val="28"/>
              </w:rPr>
            </w:pPr>
            <w:r w:rsidRPr="00B2087F">
              <w:rPr>
                <w:sz w:val="28"/>
                <w:szCs w:val="28"/>
              </w:rPr>
              <w:t>Roll No</w:t>
            </w:r>
          </w:p>
        </w:tc>
        <w:tc>
          <w:tcPr>
            <w:tcW w:w="5015" w:type="dxa"/>
            <w:tcBorders>
              <w:top w:val="single" w:sz="2" w:space="0" w:color="60CAF3" w:themeColor="accent4" w:themeTint="99"/>
              <w:left w:val="single" w:sz="2" w:space="0" w:color="60CAF3" w:themeColor="accent4" w:themeTint="99"/>
              <w:bottom w:val="single" w:sz="2" w:space="0" w:color="60CAF3" w:themeColor="accent4" w:themeTint="99"/>
              <w:right w:val="nil"/>
            </w:tcBorders>
            <w:vAlign w:val="center"/>
            <w:hideMark/>
          </w:tcPr>
          <w:p w14:paraId="0BD90B8B" w14:textId="77777777" w:rsidR="006C524E" w:rsidRPr="00B2087F" w:rsidRDefault="006C524E" w:rsidP="00A1392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2087F">
              <w:rPr>
                <w:sz w:val="28"/>
                <w:szCs w:val="28"/>
              </w:rPr>
              <w:t>2024-SE-38</w:t>
            </w:r>
          </w:p>
        </w:tc>
      </w:tr>
      <w:tr w:rsidR="006C524E" w:rsidRPr="00B2087F" w14:paraId="31AAB5E9" w14:textId="77777777" w:rsidTr="00A13926">
        <w:trPr>
          <w:trHeight w:val="8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5" w:type="dxa"/>
            <w:tcBorders>
              <w:top w:val="single" w:sz="2" w:space="0" w:color="60CAF3" w:themeColor="accent4" w:themeTint="99"/>
              <w:left w:val="nil"/>
              <w:bottom w:val="single" w:sz="2" w:space="0" w:color="60CAF3" w:themeColor="accent4" w:themeTint="99"/>
              <w:right w:val="single" w:sz="2" w:space="0" w:color="60CAF3" w:themeColor="accent4" w:themeTint="99"/>
            </w:tcBorders>
            <w:vAlign w:val="center"/>
            <w:hideMark/>
          </w:tcPr>
          <w:p w14:paraId="329371DE" w14:textId="77777777" w:rsidR="006C524E" w:rsidRPr="00B2087F" w:rsidRDefault="006C524E" w:rsidP="00A13926">
            <w:pPr>
              <w:spacing w:after="160" w:line="259" w:lineRule="auto"/>
              <w:rPr>
                <w:sz w:val="28"/>
                <w:szCs w:val="28"/>
              </w:rPr>
            </w:pPr>
            <w:r w:rsidRPr="00B2087F">
              <w:rPr>
                <w:sz w:val="28"/>
                <w:szCs w:val="28"/>
              </w:rPr>
              <w:t>Lab No</w:t>
            </w:r>
          </w:p>
        </w:tc>
        <w:tc>
          <w:tcPr>
            <w:tcW w:w="5015" w:type="dxa"/>
            <w:tcBorders>
              <w:top w:val="single" w:sz="2" w:space="0" w:color="60CAF3" w:themeColor="accent4" w:themeTint="99"/>
              <w:left w:val="single" w:sz="2" w:space="0" w:color="60CAF3" w:themeColor="accent4" w:themeTint="99"/>
              <w:bottom w:val="single" w:sz="2" w:space="0" w:color="60CAF3" w:themeColor="accent4" w:themeTint="99"/>
              <w:right w:val="nil"/>
            </w:tcBorders>
            <w:vAlign w:val="center"/>
            <w:hideMark/>
          </w:tcPr>
          <w:p w14:paraId="5D8425CB" w14:textId="55822DB5" w:rsidR="006C524E" w:rsidRPr="00B2087F" w:rsidRDefault="006C524E" w:rsidP="00A1392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2087F">
              <w:rPr>
                <w:sz w:val="28"/>
                <w:szCs w:val="28"/>
              </w:rPr>
              <w:t>0</w:t>
            </w:r>
            <w:r w:rsidR="009C26B9">
              <w:rPr>
                <w:sz w:val="28"/>
                <w:szCs w:val="28"/>
              </w:rPr>
              <w:t>3</w:t>
            </w:r>
          </w:p>
        </w:tc>
      </w:tr>
      <w:tr w:rsidR="006C524E" w:rsidRPr="00B2087F" w14:paraId="151B2AB5" w14:textId="77777777" w:rsidTr="00A139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5" w:type="dxa"/>
            <w:tcBorders>
              <w:top w:val="single" w:sz="2" w:space="0" w:color="60CAF3" w:themeColor="accent4" w:themeTint="99"/>
              <w:left w:val="nil"/>
              <w:bottom w:val="single" w:sz="2" w:space="0" w:color="60CAF3" w:themeColor="accent4" w:themeTint="99"/>
              <w:right w:val="single" w:sz="2" w:space="0" w:color="60CAF3" w:themeColor="accent4" w:themeTint="99"/>
            </w:tcBorders>
            <w:vAlign w:val="center"/>
            <w:hideMark/>
          </w:tcPr>
          <w:p w14:paraId="7D118B53" w14:textId="77777777" w:rsidR="006C524E" w:rsidRPr="00B2087F" w:rsidRDefault="006C524E" w:rsidP="00A13926">
            <w:pPr>
              <w:spacing w:after="160" w:line="259" w:lineRule="auto"/>
              <w:rPr>
                <w:sz w:val="28"/>
                <w:szCs w:val="28"/>
              </w:rPr>
            </w:pPr>
            <w:r w:rsidRPr="00B2087F">
              <w:rPr>
                <w:sz w:val="28"/>
                <w:szCs w:val="28"/>
              </w:rPr>
              <w:t>Submission date</w:t>
            </w:r>
          </w:p>
        </w:tc>
        <w:tc>
          <w:tcPr>
            <w:tcW w:w="5015" w:type="dxa"/>
            <w:tcBorders>
              <w:top w:val="single" w:sz="2" w:space="0" w:color="60CAF3" w:themeColor="accent4" w:themeTint="99"/>
              <w:left w:val="single" w:sz="2" w:space="0" w:color="60CAF3" w:themeColor="accent4" w:themeTint="99"/>
              <w:bottom w:val="single" w:sz="2" w:space="0" w:color="60CAF3" w:themeColor="accent4" w:themeTint="99"/>
              <w:right w:val="nil"/>
            </w:tcBorders>
            <w:vAlign w:val="center"/>
            <w:hideMark/>
          </w:tcPr>
          <w:p w14:paraId="251AEDA2" w14:textId="29FCBA18" w:rsidR="006C524E" w:rsidRPr="00B2087F" w:rsidRDefault="006C524E" w:rsidP="00A1392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="009D5525">
              <w:rPr>
                <w:sz w:val="28"/>
                <w:szCs w:val="28"/>
              </w:rPr>
              <w:t>9</w:t>
            </w:r>
            <w:r w:rsidRPr="00B2087F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October</w:t>
            </w:r>
            <w:r w:rsidRPr="00B2087F">
              <w:rPr>
                <w:sz w:val="28"/>
                <w:szCs w:val="28"/>
              </w:rPr>
              <w:t xml:space="preserve"> 2025</w:t>
            </w:r>
          </w:p>
        </w:tc>
      </w:tr>
    </w:tbl>
    <w:p w14:paraId="5F53EFFB" w14:textId="1277E26B" w:rsidR="0093674D" w:rsidRPr="006763ED" w:rsidRDefault="0093674D" w:rsidP="006763ED">
      <w:pPr>
        <w:rPr>
          <w:b/>
          <w:bCs/>
          <w:color w:val="A02B93" w:themeColor="accent5"/>
          <w:sz w:val="28"/>
          <w:szCs w:val="28"/>
          <w:u w:val="single"/>
        </w:rPr>
      </w:pPr>
    </w:p>
    <w:p w14:paraId="600CDCBD" w14:textId="41BA0EE4" w:rsidR="004D1A31" w:rsidRDefault="00000000" w:rsidP="00971D0E">
      <w:pPr>
        <w:pStyle w:val="Heading1"/>
        <w:jc w:val="center"/>
      </w:pPr>
      <w:r>
        <w:lastRenderedPageBreak/>
        <w:t>Abstract Data Type (ADT) – Bank Account System</w:t>
      </w:r>
    </w:p>
    <w:p w14:paraId="687D3B7D" w14:textId="77777777" w:rsidR="004D1A31" w:rsidRPr="00971D0E" w:rsidRDefault="00000000">
      <w:pPr>
        <w:pStyle w:val="Heading2"/>
      </w:pPr>
      <w:r w:rsidRPr="00971D0E">
        <w:t>Objective:</w:t>
      </w:r>
    </w:p>
    <w:p w14:paraId="27601BC7" w14:textId="28AA003B" w:rsidR="004D1A31" w:rsidRDefault="00000000">
      <w:r>
        <w:t>To design and implement an Abstract Data Type (ADT) for a real-world application using C++. This program demonstrates abstraction and encapsulation through a simple Bank Account system.</w:t>
      </w:r>
    </w:p>
    <w:p w14:paraId="716F24FA" w14:textId="06A294D4" w:rsidR="006C7060" w:rsidRDefault="00DF5C20" w:rsidP="007B2CFA">
      <w:pPr>
        <w:pStyle w:val="Heading2"/>
      </w:pPr>
      <w:r w:rsidRPr="00DF5C20">
        <w:rPr>
          <w:noProof/>
        </w:rPr>
        <w:drawing>
          <wp:anchor distT="0" distB="0" distL="114300" distR="114300" simplePos="0" relativeHeight="251657728" behindDoc="1" locked="0" layoutInCell="1" allowOverlap="1" wp14:anchorId="246BE62B" wp14:editId="6AA7F104">
            <wp:simplePos x="0" y="0"/>
            <wp:positionH relativeFrom="column">
              <wp:posOffset>38100</wp:posOffset>
            </wp:positionH>
            <wp:positionV relativeFrom="paragraph">
              <wp:posOffset>4023995</wp:posOffset>
            </wp:positionV>
            <wp:extent cx="5905500" cy="3163570"/>
            <wp:effectExtent l="0" t="0" r="0" b="0"/>
            <wp:wrapTight wrapText="bothSides">
              <wp:wrapPolygon edited="0">
                <wp:start x="0" y="0"/>
                <wp:lineTo x="0" y="21461"/>
                <wp:lineTo x="21530" y="21461"/>
                <wp:lineTo x="21530" y="0"/>
                <wp:lineTo x="0" y="0"/>
              </wp:wrapPolygon>
            </wp:wrapTight>
            <wp:docPr id="2012035431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035431" name="Picture 1" descr="A screenshot of a computer code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3163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F5C20">
        <w:rPr>
          <w:noProof/>
        </w:rPr>
        <w:drawing>
          <wp:anchor distT="0" distB="0" distL="114300" distR="114300" simplePos="0" relativeHeight="251666944" behindDoc="1" locked="0" layoutInCell="1" allowOverlap="1" wp14:anchorId="64DCA154" wp14:editId="77EDCF09">
            <wp:simplePos x="0" y="0"/>
            <wp:positionH relativeFrom="column">
              <wp:posOffset>0</wp:posOffset>
            </wp:positionH>
            <wp:positionV relativeFrom="paragraph">
              <wp:posOffset>252095</wp:posOffset>
            </wp:positionV>
            <wp:extent cx="5943600" cy="3771900"/>
            <wp:effectExtent l="0" t="0" r="0" b="0"/>
            <wp:wrapTight wrapText="bothSides">
              <wp:wrapPolygon edited="0">
                <wp:start x="0" y="0"/>
                <wp:lineTo x="0" y="21491"/>
                <wp:lineTo x="21531" y="21491"/>
                <wp:lineTo x="21531" y="0"/>
                <wp:lineTo x="0" y="0"/>
              </wp:wrapPolygon>
            </wp:wrapTight>
            <wp:docPr id="20658478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84780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DF5C20">
        <w:t>Code:</w:t>
      </w:r>
    </w:p>
    <w:p w14:paraId="392541D6" w14:textId="4F3CB772" w:rsidR="006C7C06" w:rsidRPr="00C371E2" w:rsidRDefault="007B2CFA" w:rsidP="007B2CFA">
      <w:pPr>
        <w:rPr>
          <w:b/>
          <w:bCs/>
          <w:color w:val="004E9A"/>
          <w:sz w:val="24"/>
          <w:szCs w:val="24"/>
        </w:rPr>
      </w:pPr>
      <w:r w:rsidRPr="00C371E2">
        <w:rPr>
          <w:b/>
          <w:bCs/>
          <w:color w:val="004E9A"/>
          <w:sz w:val="24"/>
          <w:szCs w:val="24"/>
        </w:rPr>
        <w:lastRenderedPageBreak/>
        <w:t>Output Example:</w:t>
      </w:r>
    </w:p>
    <w:p w14:paraId="517904CB" w14:textId="2DDF3373" w:rsidR="004D1A31" w:rsidRDefault="006C7C06">
      <w:r w:rsidRPr="006C7C06">
        <w:rPr>
          <w:noProof/>
        </w:rPr>
        <w:drawing>
          <wp:inline distT="0" distB="0" distL="0" distR="0" wp14:anchorId="23ED2C1E" wp14:editId="6EBDA6B5">
            <wp:extent cx="5943600" cy="2255520"/>
            <wp:effectExtent l="0" t="0" r="0" b="0"/>
            <wp:docPr id="135248551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485517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9B085" w14:textId="77777777" w:rsidR="004D1A31" w:rsidRDefault="00000000">
      <w:pPr>
        <w:pStyle w:val="Heading2"/>
      </w:pPr>
      <w:r>
        <w:t>Explanation:</w:t>
      </w:r>
    </w:p>
    <w:p w14:paraId="30B5B0D0" w14:textId="77777777" w:rsidR="004D1A31" w:rsidRDefault="00000000">
      <w:r>
        <w:t>1. The class `BankAccount` represents the Abstract Data Type (ADT).</w:t>
      </w:r>
    </w:p>
    <w:p w14:paraId="454CF4E1" w14:textId="77777777" w:rsidR="004D1A31" w:rsidRDefault="00000000">
      <w:r>
        <w:t>2. Private members (accountHolder, accountNumber, balance) store data internally.</w:t>
      </w:r>
    </w:p>
    <w:p w14:paraId="345B22FF" w14:textId="77777777" w:rsidR="004D1A31" w:rsidRDefault="00000000">
      <w:r>
        <w:t>3. Public functions (deposit, withdraw, checkBalance, displayAccount) allow safe interaction with data.</w:t>
      </w:r>
    </w:p>
    <w:p w14:paraId="275A6083" w14:textId="77777777" w:rsidR="004D1A31" w:rsidRDefault="00000000">
      <w:r>
        <w:t>4. The implementation details are hidden, showing only the essential operations to the user.</w:t>
      </w:r>
    </w:p>
    <w:p w14:paraId="51354D31" w14:textId="77777777" w:rsidR="004D1A31" w:rsidRDefault="00000000">
      <w:pPr>
        <w:pStyle w:val="Heading2"/>
      </w:pPr>
      <w:r>
        <w:t>Operations Supported by the ADT:</w:t>
      </w:r>
    </w:p>
    <w:p w14:paraId="04DF3535" w14:textId="77777777" w:rsidR="004D1A31" w:rsidRDefault="00000000">
      <w:r>
        <w:t>• Deposit money – Adds amount to the account balance.</w:t>
      </w:r>
    </w:p>
    <w:p w14:paraId="0208F505" w14:textId="77777777" w:rsidR="004D1A31" w:rsidRDefault="00000000">
      <w:r>
        <w:t>• Withdraw money – Subtracts amount if balance is sufficient.</w:t>
      </w:r>
    </w:p>
    <w:p w14:paraId="2CAC6E39" w14:textId="77777777" w:rsidR="004D1A31" w:rsidRDefault="00000000">
      <w:r>
        <w:t>• Check balance – Displays current available balance.</w:t>
      </w:r>
    </w:p>
    <w:p w14:paraId="6E0D5D65" w14:textId="77777777" w:rsidR="004D1A31" w:rsidRDefault="00000000">
      <w:r>
        <w:t>• Display account details – Shows account holder information and current balance.</w:t>
      </w:r>
    </w:p>
    <w:p w14:paraId="11C4D09F" w14:textId="77777777" w:rsidR="004D1A31" w:rsidRDefault="00000000">
      <w:pPr>
        <w:pStyle w:val="Heading2"/>
      </w:pPr>
      <w:r>
        <w:t>Demonstration of Abstraction and Encapsulation:</w:t>
      </w:r>
    </w:p>
    <w:p w14:paraId="46843103" w14:textId="77777777" w:rsidR="004D1A31" w:rsidRDefault="00000000">
      <w:r>
        <w:t>• Encapsulation: The data members are private and cannot be accessed directly outside the class. Only class methods can modify them, ensuring data protection.</w:t>
      </w:r>
    </w:p>
    <w:p w14:paraId="58592458" w14:textId="5F0B7E5A" w:rsidR="004D1A31" w:rsidRDefault="00000000">
      <w:r>
        <w:t xml:space="preserve">• Abstraction: The user interacts through simple operations like </w:t>
      </w:r>
      <w:r w:rsidR="007B2CFA">
        <w:t>deposit (</w:t>
      </w:r>
      <w:r>
        <w:t xml:space="preserve">) and </w:t>
      </w:r>
      <w:proofErr w:type="gramStart"/>
      <w:r>
        <w:t>withdraw(</w:t>
      </w:r>
      <w:proofErr w:type="gramEnd"/>
      <w:r>
        <w:t>), without knowing the internal implementation details.</w:t>
      </w:r>
    </w:p>
    <w:p w14:paraId="6ED41F27" w14:textId="77777777" w:rsidR="004D1A31" w:rsidRDefault="00000000">
      <w:pPr>
        <w:pStyle w:val="Heading2"/>
      </w:pPr>
      <w:r>
        <w:t>Conclusion:</w:t>
      </w:r>
    </w:p>
    <w:p w14:paraId="5ABC1D8B" w14:textId="77777777" w:rsidR="004D1A31" w:rsidRDefault="00000000">
      <w:r>
        <w:t>The Bank Account ADT provides a clean and modular representation of a real-world system. It defines necessary operations while hiding implementation details, demonstrating the key principles of abstraction and encapsulation in the context of Data Structures and Object-Oriented Programming.</w:t>
      </w:r>
    </w:p>
    <w:sectPr w:rsidR="004D1A31" w:rsidSect="006C524E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6BCA77" w14:textId="77777777" w:rsidR="004C7850" w:rsidRDefault="004C7850" w:rsidP="00971D0E">
      <w:pPr>
        <w:spacing w:after="0" w:line="240" w:lineRule="auto"/>
      </w:pPr>
      <w:r>
        <w:separator/>
      </w:r>
    </w:p>
  </w:endnote>
  <w:endnote w:type="continuationSeparator" w:id="0">
    <w:p w14:paraId="532F6584" w14:textId="77777777" w:rsidR="004C7850" w:rsidRDefault="004C7850" w:rsidP="00971D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1274EC" w14:textId="1999491E" w:rsidR="00971D0E" w:rsidRPr="00971D0E" w:rsidRDefault="00971D0E" w:rsidP="00971D0E">
    <w:pPr>
      <w:pStyle w:val="Footer"/>
      <w:jc w:val="center"/>
      <w:rPr>
        <w:b/>
        <w:bCs/>
        <w:i/>
        <w:iCs/>
        <w:sz w:val="32"/>
        <w:szCs w:val="32"/>
      </w:rPr>
    </w:pPr>
    <w:r w:rsidRPr="00971D0E">
      <w:rPr>
        <w:b/>
        <w:bCs/>
        <w:i/>
        <w:iCs/>
        <w:sz w:val="32"/>
        <w:szCs w:val="32"/>
      </w:rPr>
      <w:t>Department of Software Engineering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FBB040" w14:textId="77777777" w:rsidR="004C7850" w:rsidRDefault="004C7850" w:rsidP="00971D0E">
      <w:pPr>
        <w:spacing w:after="0" w:line="240" w:lineRule="auto"/>
      </w:pPr>
      <w:r>
        <w:separator/>
      </w:r>
    </w:p>
  </w:footnote>
  <w:footnote w:type="continuationSeparator" w:id="0">
    <w:p w14:paraId="7C7E5393" w14:textId="77777777" w:rsidR="004C7850" w:rsidRDefault="004C7850" w:rsidP="00971D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003E99" w14:textId="467D993F" w:rsidR="00971D0E" w:rsidRPr="001E6272" w:rsidRDefault="00971D0E" w:rsidP="00971D0E">
    <w:pPr>
      <w:pStyle w:val="Header"/>
      <w:jc w:val="right"/>
    </w:pPr>
    <w:r w:rsidRPr="001E6272">
      <w:t>2024-SE-38</w:t>
    </w:r>
  </w:p>
  <w:p w14:paraId="764512D8" w14:textId="77777777" w:rsidR="001E6272" w:rsidRDefault="001E627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73014570">
    <w:abstractNumId w:val="8"/>
  </w:num>
  <w:num w:numId="2" w16cid:durableId="1764954397">
    <w:abstractNumId w:val="6"/>
  </w:num>
  <w:num w:numId="3" w16cid:durableId="845510699">
    <w:abstractNumId w:val="5"/>
  </w:num>
  <w:num w:numId="4" w16cid:durableId="1512374786">
    <w:abstractNumId w:val="4"/>
  </w:num>
  <w:num w:numId="5" w16cid:durableId="262031824">
    <w:abstractNumId w:val="7"/>
  </w:num>
  <w:num w:numId="6" w16cid:durableId="1515724221">
    <w:abstractNumId w:val="3"/>
  </w:num>
  <w:num w:numId="7" w16cid:durableId="213926081">
    <w:abstractNumId w:val="2"/>
  </w:num>
  <w:num w:numId="8" w16cid:durableId="1131052663">
    <w:abstractNumId w:val="1"/>
  </w:num>
  <w:num w:numId="9" w16cid:durableId="9968070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B7A09"/>
    <w:rsid w:val="001E6272"/>
    <w:rsid w:val="0029639D"/>
    <w:rsid w:val="00321B72"/>
    <w:rsid w:val="00326F90"/>
    <w:rsid w:val="00441C5C"/>
    <w:rsid w:val="004C7850"/>
    <w:rsid w:val="004D1A31"/>
    <w:rsid w:val="006763ED"/>
    <w:rsid w:val="006C524E"/>
    <w:rsid w:val="006C7060"/>
    <w:rsid w:val="006C7C06"/>
    <w:rsid w:val="007B2CFA"/>
    <w:rsid w:val="0093674D"/>
    <w:rsid w:val="00971D0E"/>
    <w:rsid w:val="009C26B9"/>
    <w:rsid w:val="009D5525"/>
    <w:rsid w:val="00AA1D8D"/>
    <w:rsid w:val="00AC2EC7"/>
    <w:rsid w:val="00B47730"/>
    <w:rsid w:val="00C371E2"/>
    <w:rsid w:val="00CB0664"/>
    <w:rsid w:val="00D95377"/>
    <w:rsid w:val="00DF5C2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68805B3"/>
  <w14:defaultImageDpi w14:val="300"/>
  <w15:docId w15:val="{C4868A24-ED38-4FB2-8E89-D4D7EE89D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F476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156082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156082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156082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A2F4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A2F4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156082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0F476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156082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156082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156082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A1D30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0A1D30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156082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156082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156082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0A2F4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0A2F4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156082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156082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156082" w:themeColor="accent1"/>
      </w:pBdr>
      <w:spacing w:before="200" w:after="280"/>
      <w:ind w:left="936" w:right="936"/>
    </w:pPr>
    <w:rPr>
      <w:b/>
      <w:bCs/>
      <w:i/>
      <w:iCs/>
      <w:color w:val="156082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156082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156082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E97132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E97132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0F4761" w:themeColor="accent1" w:themeShade="BF"/>
    </w:rPr>
    <w:tblPr>
      <w:tblStyleRowBandSize w:val="1"/>
      <w:tblStyleColBandSize w:val="1"/>
      <w:tblBorders>
        <w:top w:val="single" w:sz="8" w:space="0" w:color="156082" w:themeColor="accent1"/>
        <w:bottom w:val="single" w:sz="8" w:space="0" w:color="15608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56082" w:themeColor="accent1"/>
          <w:left w:val="nil"/>
          <w:bottom w:val="single" w:sz="8" w:space="0" w:color="15608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56082" w:themeColor="accent1"/>
          <w:left w:val="nil"/>
          <w:bottom w:val="single" w:sz="8" w:space="0" w:color="15608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2DEF2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2DEF2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BF4E14" w:themeColor="accent2" w:themeShade="BF"/>
    </w:rPr>
    <w:tblPr>
      <w:tblStyleRowBandSize w:val="1"/>
      <w:tblStyleColBandSize w:val="1"/>
      <w:tblBorders>
        <w:top w:val="single" w:sz="8" w:space="0" w:color="E97132" w:themeColor="accent2"/>
        <w:bottom w:val="single" w:sz="8" w:space="0" w:color="E9713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97132" w:themeColor="accent2"/>
          <w:left w:val="nil"/>
          <w:bottom w:val="single" w:sz="8" w:space="0" w:color="E9713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97132" w:themeColor="accent2"/>
          <w:left w:val="nil"/>
          <w:bottom w:val="single" w:sz="8" w:space="0" w:color="E9713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BCC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BCC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124F1A" w:themeColor="accent3" w:themeShade="BF"/>
    </w:rPr>
    <w:tblPr>
      <w:tblStyleRowBandSize w:val="1"/>
      <w:tblStyleColBandSize w:val="1"/>
      <w:tblBorders>
        <w:top w:val="single" w:sz="8" w:space="0" w:color="196B24" w:themeColor="accent3"/>
        <w:bottom w:val="single" w:sz="8" w:space="0" w:color="196B24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96B24" w:themeColor="accent3"/>
          <w:left w:val="nil"/>
          <w:bottom w:val="single" w:sz="8" w:space="0" w:color="196B24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96B24" w:themeColor="accent3"/>
          <w:left w:val="nil"/>
          <w:bottom w:val="single" w:sz="8" w:space="0" w:color="196B24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DB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3EDBA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0B769F" w:themeColor="accent4" w:themeShade="BF"/>
    </w:rPr>
    <w:tblPr>
      <w:tblStyleRowBandSize w:val="1"/>
      <w:tblStyleColBandSize w:val="1"/>
      <w:tblBorders>
        <w:top w:val="single" w:sz="8" w:space="0" w:color="0F9ED5" w:themeColor="accent4"/>
        <w:bottom w:val="single" w:sz="8" w:space="0" w:color="0F9ED5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F9ED5" w:themeColor="accent4"/>
          <w:left w:val="nil"/>
          <w:bottom w:val="single" w:sz="8" w:space="0" w:color="0F9ED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F9ED5" w:themeColor="accent4"/>
          <w:left w:val="nil"/>
          <w:bottom w:val="single" w:sz="8" w:space="0" w:color="0F9ED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DE9F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DE9FA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77206D" w:themeColor="accent5" w:themeShade="BF"/>
    </w:rPr>
    <w:tblPr>
      <w:tblStyleRowBandSize w:val="1"/>
      <w:tblStyleColBandSize w:val="1"/>
      <w:tblBorders>
        <w:top w:val="single" w:sz="8" w:space="0" w:color="A02B93" w:themeColor="accent5"/>
        <w:bottom w:val="single" w:sz="8" w:space="0" w:color="A02B93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02B93" w:themeColor="accent5"/>
          <w:left w:val="nil"/>
          <w:bottom w:val="single" w:sz="8" w:space="0" w:color="A02B93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02B93" w:themeColor="accent5"/>
          <w:left w:val="nil"/>
          <w:bottom w:val="single" w:sz="8" w:space="0" w:color="A02B93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3E9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C3E9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3A7C22" w:themeColor="accent6" w:themeShade="BF"/>
    </w:rPr>
    <w:tblPr>
      <w:tblStyleRowBandSize w:val="1"/>
      <w:tblStyleColBandSize w:val="1"/>
      <w:tblBorders>
        <w:top w:val="single" w:sz="8" w:space="0" w:color="4EA72E" w:themeColor="accent6"/>
        <w:bottom w:val="single" w:sz="8" w:space="0" w:color="4EA72E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A72E" w:themeColor="accent6"/>
          <w:left w:val="nil"/>
          <w:bottom w:val="single" w:sz="8" w:space="0" w:color="4EA72E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A72E" w:themeColor="accent6"/>
          <w:left w:val="nil"/>
          <w:bottom w:val="single" w:sz="8" w:space="0" w:color="4EA72E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FC5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EFC5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156082" w:themeColor="accent1"/>
        <w:left w:val="single" w:sz="8" w:space="0" w:color="156082" w:themeColor="accent1"/>
        <w:bottom w:val="single" w:sz="8" w:space="0" w:color="156082" w:themeColor="accent1"/>
        <w:right w:val="single" w:sz="8" w:space="0" w:color="15608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5608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</w:tcBorders>
      </w:tcPr>
    </w:tblStylePr>
    <w:tblStylePr w:type="band1Horz">
      <w:tblPr/>
      <w:tcPr>
        <w:tcBorders>
          <w:top w:val="single" w:sz="8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E97132" w:themeColor="accent2"/>
        <w:left w:val="single" w:sz="8" w:space="0" w:color="E97132" w:themeColor="accent2"/>
        <w:bottom w:val="single" w:sz="8" w:space="0" w:color="E97132" w:themeColor="accent2"/>
        <w:right w:val="single" w:sz="8" w:space="0" w:color="E9713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9713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97132" w:themeColor="accent2"/>
          <w:left w:val="single" w:sz="8" w:space="0" w:color="E97132" w:themeColor="accent2"/>
          <w:bottom w:val="single" w:sz="8" w:space="0" w:color="E97132" w:themeColor="accent2"/>
          <w:right w:val="single" w:sz="8" w:space="0" w:color="E9713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97132" w:themeColor="accent2"/>
          <w:left w:val="single" w:sz="8" w:space="0" w:color="E97132" w:themeColor="accent2"/>
          <w:bottom w:val="single" w:sz="8" w:space="0" w:color="E97132" w:themeColor="accent2"/>
          <w:right w:val="single" w:sz="8" w:space="0" w:color="E97132" w:themeColor="accent2"/>
        </w:tcBorders>
      </w:tcPr>
    </w:tblStylePr>
    <w:tblStylePr w:type="band1Horz">
      <w:tblPr/>
      <w:tcPr>
        <w:tcBorders>
          <w:top w:val="single" w:sz="8" w:space="0" w:color="E97132" w:themeColor="accent2"/>
          <w:left w:val="single" w:sz="8" w:space="0" w:color="E97132" w:themeColor="accent2"/>
          <w:bottom w:val="single" w:sz="8" w:space="0" w:color="E97132" w:themeColor="accent2"/>
          <w:right w:val="single" w:sz="8" w:space="0" w:color="E97132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196B24" w:themeColor="accent3"/>
        <w:left w:val="single" w:sz="8" w:space="0" w:color="196B24" w:themeColor="accent3"/>
        <w:bottom w:val="single" w:sz="8" w:space="0" w:color="196B24" w:themeColor="accent3"/>
        <w:right w:val="single" w:sz="8" w:space="0" w:color="196B24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96B24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96B24" w:themeColor="accent3"/>
          <w:left w:val="single" w:sz="8" w:space="0" w:color="196B24" w:themeColor="accent3"/>
          <w:bottom w:val="single" w:sz="8" w:space="0" w:color="196B24" w:themeColor="accent3"/>
          <w:right w:val="single" w:sz="8" w:space="0" w:color="196B2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96B24" w:themeColor="accent3"/>
          <w:left w:val="single" w:sz="8" w:space="0" w:color="196B24" w:themeColor="accent3"/>
          <w:bottom w:val="single" w:sz="8" w:space="0" w:color="196B24" w:themeColor="accent3"/>
          <w:right w:val="single" w:sz="8" w:space="0" w:color="196B24" w:themeColor="accent3"/>
        </w:tcBorders>
      </w:tcPr>
    </w:tblStylePr>
    <w:tblStylePr w:type="band1Horz">
      <w:tblPr/>
      <w:tcPr>
        <w:tcBorders>
          <w:top w:val="single" w:sz="8" w:space="0" w:color="196B24" w:themeColor="accent3"/>
          <w:left w:val="single" w:sz="8" w:space="0" w:color="196B24" w:themeColor="accent3"/>
          <w:bottom w:val="single" w:sz="8" w:space="0" w:color="196B24" w:themeColor="accent3"/>
          <w:right w:val="single" w:sz="8" w:space="0" w:color="196B24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F9ED5" w:themeColor="accent4"/>
        <w:left w:val="single" w:sz="8" w:space="0" w:color="0F9ED5" w:themeColor="accent4"/>
        <w:bottom w:val="single" w:sz="8" w:space="0" w:color="0F9ED5" w:themeColor="accent4"/>
        <w:right w:val="single" w:sz="8" w:space="0" w:color="0F9ED5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F9ED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F9ED5" w:themeColor="accent4"/>
          <w:left w:val="single" w:sz="8" w:space="0" w:color="0F9ED5" w:themeColor="accent4"/>
          <w:bottom w:val="single" w:sz="8" w:space="0" w:color="0F9ED5" w:themeColor="accent4"/>
          <w:right w:val="single" w:sz="8" w:space="0" w:color="0F9E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F9ED5" w:themeColor="accent4"/>
          <w:left w:val="single" w:sz="8" w:space="0" w:color="0F9ED5" w:themeColor="accent4"/>
          <w:bottom w:val="single" w:sz="8" w:space="0" w:color="0F9ED5" w:themeColor="accent4"/>
          <w:right w:val="single" w:sz="8" w:space="0" w:color="0F9ED5" w:themeColor="accent4"/>
        </w:tcBorders>
      </w:tcPr>
    </w:tblStylePr>
    <w:tblStylePr w:type="band1Horz">
      <w:tblPr/>
      <w:tcPr>
        <w:tcBorders>
          <w:top w:val="single" w:sz="8" w:space="0" w:color="0F9ED5" w:themeColor="accent4"/>
          <w:left w:val="single" w:sz="8" w:space="0" w:color="0F9ED5" w:themeColor="accent4"/>
          <w:bottom w:val="single" w:sz="8" w:space="0" w:color="0F9ED5" w:themeColor="accent4"/>
          <w:right w:val="single" w:sz="8" w:space="0" w:color="0F9ED5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A02B93" w:themeColor="accent5"/>
        <w:left w:val="single" w:sz="8" w:space="0" w:color="A02B93" w:themeColor="accent5"/>
        <w:bottom w:val="single" w:sz="8" w:space="0" w:color="A02B93" w:themeColor="accent5"/>
        <w:right w:val="single" w:sz="8" w:space="0" w:color="A02B93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02B9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02B93" w:themeColor="accent5"/>
          <w:left w:val="single" w:sz="8" w:space="0" w:color="A02B93" w:themeColor="accent5"/>
          <w:bottom w:val="single" w:sz="8" w:space="0" w:color="A02B93" w:themeColor="accent5"/>
          <w:right w:val="single" w:sz="8" w:space="0" w:color="A02B9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02B93" w:themeColor="accent5"/>
          <w:left w:val="single" w:sz="8" w:space="0" w:color="A02B93" w:themeColor="accent5"/>
          <w:bottom w:val="single" w:sz="8" w:space="0" w:color="A02B93" w:themeColor="accent5"/>
          <w:right w:val="single" w:sz="8" w:space="0" w:color="A02B93" w:themeColor="accent5"/>
        </w:tcBorders>
      </w:tcPr>
    </w:tblStylePr>
    <w:tblStylePr w:type="band1Horz">
      <w:tblPr/>
      <w:tcPr>
        <w:tcBorders>
          <w:top w:val="single" w:sz="8" w:space="0" w:color="A02B93" w:themeColor="accent5"/>
          <w:left w:val="single" w:sz="8" w:space="0" w:color="A02B93" w:themeColor="accent5"/>
          <w:bottom w:val="single" w:sz="8" w:space="0" w:color="A02B93" w:themeColor="accent5"/>
          <w:right w:val="single" w:sz="8" w:space="0" w:color="A02B93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EA72E" w:themeColor="accent6"/>
        <w:left w:val="single" w:sz="8" w:space="0" w:color="4EA72E" w:themeColor="accent6"/>
        <w:bottom w:val="single" w:sz="8" w:space="0" w:color="4EA72E" w:themeColor="accent6"/>
        <w:right w:val="single" w:sz="8" w:space="0" w:color="4EA72E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EA72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A72E" w:themeColor="accent6"/>
          <w:left w:val="single" w:sz="8" w:space="0" w:color="4EA72E" w:themeColor="accent6"/>
          <w:bottom w:val="single" w:sz="8" w:space="0" w:color="4EA72E" w:themeColor="accent6"/>
          <w:right w:val="single" w:sz="8" w:space="0" w:color="4EA72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EA72E" w:themeColor="accent6"/>
          <w:left w:val="single" w:sz="8" w:space="0" w:color="4EA72E" w:themeColor="accent6"/>
          <w:bottom w:val="single" w:sz="8" w:space="0" w:color="4EA72E" w:themeColor="accent6"/>
          <w:right w:val="single" w:sz="8" w:space="0" w:color="4EA72E" w:themeColor="accent6"/>
        </w:tcBorders>
      </w:tcPr>
    </w:tblStylePr>
    <w:tblStylePr w:type="band1Horz">
      <w:tblPr/>
      <w:tcPr>
        <w:tcBorders>
          <w:top w:val="single" w:sz="8" w:space="0" w:color="4EA72E" w:themeColor="accent6"/>
          <w:left w:val="single" w:sz="8" w:space="0" w:color="4EA72E" w:themeColor="accent6"/>
          <w:bottom w:val="single" w:sz="8" w:space="0" w:color="4EA72E" w:themeColor="accent6"/>
          <w:right w:val="single" w:sz="8" w:space="0" w:color="4EA72E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156082" w:themeColor="accent1"/>
        <w:left w:val="single" w:sz="8" w:space="0" w:color="156082" w:themeColor="accent1"/>
        <w:bottom w:val="single" w:sz="8" w:space="0" w:color="156082" w:themeColor="accent1"/>
        <w:right w:val="single" w:sz="8" w:space="0" w:color="156082" w:themeColor="accent1"/>
        <w:insideH w:val="single" w:sz="8" w:space="0" w:color="156082" w:themeColor="accent1"/>
        <w:insideV w:val="single" w:sz="8" w:space="0" w:color="15608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56082" w:themeColor="accent1"/>
          <w:left w:val="single" w:sz="8" w:space="0" w:color="156082" w:themeColor="accent1"/>
          <w:bottom w:val="single" w:sz="18" w:space="0" w:color="156082" w:themeColor="accent1"/>
          <w:right w:val="single" w:sz="8" w:space="0" w:color="156082" w:themeColor="accent1"/>
          <w:insideH w:val="nil"/>
          <w:insideV w:val="single" w:sz="8" w:space="0" w:color="15608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  <w:insideH w:val="nil"/>
          <w:insideV w:val="single" w:sz="8" w:space="0" w:color="15608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</w:tcBorders>
      </w:tcPr>
    </w:tblStylePr>
    <w:tblStylePr w:type="band1Vert">
      <w:tblPr/>
      <w:tcPr>
        <w:tcBorders>
          <w:top w:val="single" w:sz="8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</w:tcBorders>
        <w:shd w:val="clear" w:color="auto" w:fill="B2DEF2" w:themeFill="accent1" w:themeFillTint="3F"/>
      </w:tcPr>
    </w:tblStylePr>
    <w:tblStylePr w:type="band1Horz">
      <w:tblPr/>
      <w:tcPr>
        <w:tcBorders>
          <w:top w:val="single" w:sz="8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  <w:insideV w:val="single" w:sz="8" w:space="0" w:color="156082" w:themeColor="accent1"/>
        </w:tcBorders>
        <w:shd w:val="clear" w:color="auto" w:fill="B2DEF2" w:themeFill="accent1" w:themeFillTint="3F"/>
      </w:tcPr>
    </w:tblStylePr>
    <w:tblStylePr w:type="band2Horz">
      <w:tblPr/>
      <w:tcPr>
        <w:tcBorders>
          <w:top w:val="single" w:sz="8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  <w:insideV w:val="single" w:sz="8" w:space="0" w:color="156082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E97132" w:themeColor="accent2"/>
        <w:left w:val="single" w:sz="8" w:space="0" w:color="E97132" w:themeColor="accent2"/>
        <w:bottom w:val="single" w:sz="8" w:space="0" w:color="E97132" w:themeColor="accent2"/>
        <w:right w:val="single" w:sz="8" w:space="0" w:color="E97132" w:themeColor="accent2"/>
        <w:insideH w:val="single" w:sz="8" w:space="0" w:color="E97132" w:themeColor="accent2"/>
        <w:insideV w:val="single" w:sz="8" w:space="0" w:color="E9713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97132" w:themeColor="accent2"/>
          <w:left w:val="single" w:sz="8" w:space="0" w:color="E97132" w:themeColor="accent2"/>
          <w:bottom w:val="single" w:sz="18" w:space="0" w:color="E97132" w:themeColor="accent2"/>
          <w:right w:val="single" w:sz="8" w:space="0" w:color="E97132" w:themeColor="accent2"/>
          <w:insideH w:val="nil"/>
          <w:insideV w:val="single" w:sz="8" w:space="0" w:color="E9713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97132" w:themeColor="accent2"/>
          <w:left w:val="single" w:sz="8" w:space="0" w:color="E97132" w:themeColor="accent2"/>
          <w:bottom w:val="single" w:sz="8" w:space="0" w:color="E97132" w:themeColor="accent2"/>
          <w:right w:val="single" w:sz="8" w:space="0" w:color="E97132" w:themeColor="accent2"/>
          <w:insideH w:val="nil"/>
          <w:insideV w:val="single" w:sz="8" w:space="0" w:color="E9713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97132" w:themeColor="accent2"/>
          <w:left w:val="single" w:sz="8" w:space="0" w:color="E97132" w:themeColor="accent2"/>
          <w:bottom w:val="single" w:sz="8" w:space="0" w:color="E97132" w:themeColor="accent2"/>
          <w:right w:val="single" w:sz="8" w:space="0" w:color="E97132" w:themeColor="accent2"/>
        </w:tcBorders>
      </w:tcPr>
    </w:tblStylePr>
    <w:tblStylePr w:type="band1Vert">
      <w:tblPr/>
      <w:tcPr>
        <w:tcBorders>
          <w:top w:val="single" w:sz="8" w:space="0" w:color="E97132" w:themeColor="accent2"/>
          <w:left w:val="single" w:sz="8" w:space="0" w:color="E97132" w:themeColor="accent2"/>
          <w:bottom w:val="single" w:sz="8" w:space="0" w:color="E97132" w:themeColor="accent2"/>
          <w:right w:val="single" w:sz="8" w:space="0" w:color="E97132" w:themeColor="accent2"/>
        </w:tcBorders>
        <w:shd w:val="clear" w:color="auto" w:fill="F9DBCC" w:themeFill="accent2" w:themeFillTint="3F"/>
      </w:tcPr>
    </w:tblStylePr>
    <w:tblStylePr w:type="band1Horz">
      <w:tblPr/>
      <w:tcPr>
        <w:tcBorders>
          <w:top w:val="single" w:sz="8" w:space="0" w:color="E97132" w:themeColor="accent2"/>
          <w:left w:val="single" w:sz="8" w:space="0" w:color="E97132" w:themeColor="accent2"/>
          <w:bottom w:val="single" w:sz="8" w:space="0" w:color="E97132" w:themeColor="accent2"/>
          <w:right w:val="single" w:sz="8" w:space="0" w:color="E97132" w:themeColor="accent2"/>
          <w:insideV w:val="single" w:sz="8" w:space="0" w:color="E97132" w:themeColor="accent2"/>
        </w:tcBorders>
        <w:shd w:val="clear" w:color="auto" w:fill="F9DBCC" w:themeFill="accent2" w:themeFillTint="3F"/>
      </w:tcPr>
    </w:tblStylePr>
    <w:tblStylePr w:type="band2Horz">
      <w:tblPr/>
      <w:tcPr>
        <w:tcBorders>
          <w:top w:val="single" w:sz="8" w:space="0" w:color="E97132" w:themeColor="accent2"/>
          <w:left w:val="single" w:sz="8" w:space="0" w:color="E97132" w:themeColor="accent2"/>
          <w:bottom w:val="single" w:sz="8" w:space="0" w:color="E97132" w:themeColor="accent2"/>
          <w:right w:val="single" w:sz="8" w:space="0" w:color="E97132" w:themeColor="accent2"/>
          <w:insideV w:val="single" w:sz="8" w:space="0" w:color="E97132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196B24" w:themeColor="accent3"/>
        <w:left w:val="single" w:sz="8" w:space="0" w:color="196B24" w:themeColor="accent3"/>
        <w:bottom w:val="single" w:sz="8" w:space="0" w:color="196B24" w:themeColor="accent3"/>
        <w:right w:val="single" w:sz="8" w:space="0" w:color="196B24" w:themeColor="accent3"/>
        <w:insideH w:val="single" w:sz="8" w:space="0" w:color="196B24" w:themeColor="accent3"/>
        <w:insideV w:val="single" w:sz="8" w:space="0" w:color="196B24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96B24" w:themeColor="accent3"/>
          <w:left w:val="single" w:sz="8" w:space="0" w:color="196B24" w:themeColor="accent3"/>
          <w:bottom w:val="single" w:sz="18" w:space="0" w:color="196B24" w:themeColor="accent3"/>
          <w:right w:val="single" w:sz="8" w:space="0" w:color="196B24" w:themeColor="accent3"/>
          <w:insideH w:val="nil"/>
          <w:insideV w:val="single" w:sz="8" w:space="0" w:color="196B24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96B24" w:themeColor="accent3"/>
          <w:left w:val="single" w:sz="8" w:space="0" w:color="196B24" w:themeColor="accent3"/>
          <w:bottom w:val="single" w:sz="8" w:space="0" w:color="196B24" w:themeColor="accent3"/>
          <w:right w:val="single" w:sz="8" w:space="0" w:color="196B24" w:themeColor="accent3"/>
          <w:insideH w:val="nil"/>
          <w:insideV w:val="single" w:sz="8" w:space="0" w:color="196B24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96B24" w:themeColor="accent3"/>
          <w:left w:val="single" w:sz="8" w:space="0" w:color="196B24" w:themeColor="accent3"/>
          <w:bottom w:val="single" w:sz="8" w:space="0" w:color="196B24" w:themeColor="accent3"/>
          <w:right w:val="single" w:sz="8" w:space="0" w:color="196B24" w:themeColor="accent3"/>
        </w:tcBorders>
      </w:tcPr>
    </w:tblStylePr>
    <w:tblStylePr w:type="band1Vert">
      <w:tblPr/>
      <w:tcPr>
        <w:tcBorders>
          <w:top w:val="single" w:sz="8" w:space="0" w:color="196B24" w:themeColor="accent3"/>
          <w:left w:val="single" w:sz="8" w:space="0" w:color="196B24" w:themeColor="accent3"/>
          <w:bottom w:val="single" w:sz="8" w:space="0" w:color="196B24" w:themeColor="accent3"/>
          <w:right w:val="single" w:sz="8" w:space="0" w:color="196B24" w:themeColor="accent3"/>
        </w:tcBorders>
        <w:shd w:val="clear" w:color="auto" w:fill="B3EDBA" w:themeFill="accent3" w:themeFillTint="3F"/>
      </w:tcPr>
    </w:tblStylePr>
    <w:tblStylePr w:type="band1Horz">
      <w:tblPr/>
      <w:tcPr>
        <w:tcBorders>
          <w:top w:val="single" w:sz="8" w:space="0" w:color="196B24" w:themeColor="accent3"/>
          <w:left w:val="single" w:sz="8" w:space="0" w:color="196B24" w:themeColor="accent3"/>
          <w:bottom w:val="single" w:sz="8" w:space="0" w:color="196B24" w:themeColor="accent3"/>
          <w:right w:val="single" w:sz="8" w:space="0" w:color="196B24" w:themeColor="accent3"/>
          <w:insideV w:val="single" w:sz="8" w:space="0" w:color="196B24" w:themeColor="accent3"/>
        </w:tcBorders>
        <w:shd w:val="clear" w:color="auto" w:fill="B3EDBA" w:themeFill="accent3" w:themeFillTint="3F"/>
      </w:tcPr>
    </w:tblStylePr>
    <w:tblStylePr w:type="band2Horz">
      <w:tblPr/>
      <w:tcPr>
        <w:tcBorders>
          <w:top w:val="single" w:sz="8" w:space="0" w:color="196B24" w:themeColor="accent3"/>
          <w:left w:val="single" w:sz="8" w:space="0" w:color="196B24" w:themeColor="accent3"/>
          <w:bottom w:val="single" w:sz="8" w:space="0" w:color="196B24" w:themeColor="accent3"/>
          <w:right w:val="single" w:sz="8" w:space="0" w:color="196B24" w:themeColor="accent3"/>
          <w:insideV w:val="single" w:sz="8" w:space="0" w:color="196B24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F9ED5" w:themeColor="accent4"/>
        <w:left w:val="single" w:sz="8" w:space="0" w:color="0F9ED5" w:themeColor="accent4"/>
        <w:bottom w:val="single" w:sz="8" w:space="0" w:color="0F9ED5" w:themeColor="accent4"/>
        <w:right w:val="single" w:sz="8" w:space="0" w:color="0F9ED5" w:themeColor="accent4"/>
        <w:insideH w:val="single" w:sz="8" w:space="0" w:color="0F9ED5" w:themeColor="accent4"/>
        <w:insideV w:val="single" w:sz="8" w:space="0" w:color="0F9ED5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F9ED5" w:themeColor="accent4"/>
          <w:left w:val="single" w:sz="8" w:space="0" w:color="0F9ED5" w:themeColor="accent4"/>
          <w:bottom w:val="single" w:sz="18" w:space="0" w:color="0F9ED5" w:themeColor="accent4"/>
          <w:right w:val="single" w:sz="8" w:space="0" w:color="0F9ED5" w:themeColor="accent4"/>
          <w:insideH w:val="nil"/>
          <w:insideV w:val="single" w:sz="8" w:space="0" w:color="0F9ED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F9ED5" w:themeColor="accent4"/>
          <w:left w:val="single" w:sz="8" w:space="0" w:color="0F9ED5" w:themeColor="accent4"/>
          <w:bottom w:val="single" w:sz="8" w:space="0" w:color="0F9ED5" w:themeColor="accent4"/>
          <w:right w:val="single" w:sz="8" w:space="0" w:color="0F9ED5" w:themeColor="accent4"/>
          <w:insideH w:val="nil"/>
          <w:insideV w:val="single" w:sz="8" w:space="0" w:color="0F9ED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F9ED5" w:themeColor="accent4"/>
          <w:left w:val="single" w:sz="8" w:space="0" w:color="0F9ED5" w:themeColor="accent4"/>
          <w:bottom w:val="single" w:sz="8" w:space="0" w:color="0F9ED5" w:themeColor="accent4"/>
          <w:right w:val="single" w:sz="8" w:space="0" w:color="0F9ED5" w:themeColor="accent4"/>
        </w:tcBorders>
      </w:tcPr>
    </w:tblStylePr>
    <w:tblStylePr w:type="band1Vert">
      <w:tblPr/>
      <w:tcPr>
        <w:tcBorders>
          <w:top w:val="single" w:sz="8" w:space="0" w:color="0F9ED5" w:themeColor="accent4"/>
          <w:left w:val="single" w:sz="8" w:space="0" w:color="0F9ED5" w:themeColor="accent4"/>
          <w:bottom w:val="single" w:sz="8" w:space="0" w:color="0F9ED5" w:themeColor="accent4"/>
          <w:right w:val="single" w:sz="8" w:space="0" w:color="0F9ED5" w:themeColor="accent4"/>
        </w:tcBorders>
        <w:shd w:val="clear" w:color="auto" w:fill="BDE9FA" w:themeFill="accent4" w:themeFillTint="3F"/>
      </w:tcPr>
    </w:tblStylePr>
    <w:tblStylePr w:type="band1Horz">
      <w:tblPr/>
      <w:tcPr>
        <w:tcBorders>
          <w:top w:val="single" w:sz="8" w:space="0" w:color="0F9ED5" w:themeColor="accent4"/>
          <w:left w:val="single" w:sz="8" w:space="0" w:color="0F9ED5" w:themeColor="accent4"/>
          <w:bottom w:val="single" w:sz="8" w:space="0" w:color="0F9ED5" w:themeColor="accent4"/>
          <w:right w:val="single" w:sz="8" w:space="0" w:color="0F9ED5" w:themeColor="accent4"/>
          <w:insideV w:val="single" w:sz="8" w:space="0" w:color="0F9ED5" w:themeColor="accent4"/>
        </w:tcBorders>
        <w:shd w:val="clear" w:color="auto" w:fill="BDE9FA" w:themeFill="accent4" w:themeFillTint="3F"/>
      </w:tcPr>
    </w:tblStylePr>
    <w:tblStylePr w:type="band2Horz">
      <w:tblPr/>
      <w:tcPr>
        <w:tcBorders>
          <w:top w:val="single" w:sz="8" w:space="0" w:color="0F9ED5" w:themeColor="accent4"/>
          <w:left w:val="single" w:sz="8" w:space="0" w:color="0F9ED5" w:themeColor="accent4"/>
          <w:bottom w:val="single" w:sz="8" w:space="0" w:color="0F9ED5" w:themeColor="accent4"/>
          <w:right w:val="single" w:sz="8" w:space="0" w:color="0F9ED5" w:themeColor="accent4"/>
          <w:insideV w:val="single" w:sz="8" w:space="0" w:color="0F9ED5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A02B93" w:themeColor="accent5"/>
        <w:left w:val="single" w:sz="8" w:space="0" w:color="A02B93" w:themeColor="accent5"/>
        <w:bottom w:val="single" w:sz="8" w:space="0" w:color="A02B93" w:themeColor="accent5"/>
        <w:right w:val="single" w:sz="8" w:space="0" w:color="A02B93" w:themeColor="accent5"/>
        <w:insideH w:val="single" w:sz="8" w:space="0" w:color="A02B93" w:themeColor="accent5"/>
        <w:insideV w:val="single" w:sz="8" w:space="0" w:color="A02B93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02B93" w:themeColor="accent5"/>
          <w:left w:val="single" w:sz="8" w:space="0" w:color="A02B93" w:themeColor="accent5"/>
          <w:bottom w:val="single" w:sz="18" w:space="0" w:color="A02B93" w:themeColor="accent5"/>
          <w:right w:val="single" w:sz="8" w:space="0" w:color="A02B93" w:themeColor="accent5"/>
          <w:insideH w:val="nil"/>
          <w:insideV w:val="single" w:sz="8" w:space="0" w:color="A02B93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02B93" w:themeColor="accent5"/>
          <w:left w:val="single" w:sz="8" w:space="0" w:color="A02B93" w:themeColor="accent5"/>
          <w:bottom w:val="single" w:sz="8" w:space="0" w:color="A02B93" w:themeColor="accent5"/>
          <w:right w:val="single" w:sz="8" w:space="0" w:color="A02B93" w:themeColor="accent5"/>
          <w:insideH w:val="nil"/>
          <w:insideV w:val="single" w:sz="8" w:space="0" w:color="A02B93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02B93" w:themeColor="accent5"/>
          <w:left w:val="single" w:sz="8" w:space="0" w:color="A02B93" w:themeColor="accent5"/>
          <w:bottom w:val="single" w:sz="8" w:space="0" w:color="A02B93" w:themeColor="accent5"/>
          <w:right w:val="single" w:sz="8" w:space="0" w:color="A02B93" w:themeColor="accent5"/>
        </w:tcBorders>
      </w:tcPr>
    </w:tblStylePr>
    <w:tblStylePr w:type="band1Vert">
      <w:tblPr/>
      <w:tcPr>
        <w:tcBorders>
          <w:top w:val="single" w:sz="8" w:space="0" w:color="A02B93" w:themeColor="accent5"/>
          <w:left w:val="single" w:sz="8" w:space="0" w:color="A02B93" w:themeColor="accent5"/>
          <w:bottom w:val="single" w:sz="8" w:space="0" w:color="A02B93" w:themeColor="accent5"/>
          <w:right w:val="single" w:sz="8" w:space="0" w:color="A02B93" w:themeColor="accent5"/>
        </w:tcBorders>
        <w:shd w:val="clear" w:color="auto" w:fill="EFC3E9" w:themeFill="accent5" w:themeFillTint="3F"/>
      </w:tcPr>
    </w:tblStylePr>
    <w:tblStylePr w:type="band1Horz">
      <w:tblPr/>
      <w:tcPr>
        <w:tcBorders>
          <w:top w:val="single" w:sz="8" w:space="0" w:color="A02B93" w:themeColor="accent5"/>
          <w:left w:val="single" w:sz="8" w:space="0" w:color="A02B93" w:themeColor="accent5"/>
          <w:bottom w:val="single" w:sz="8" w:space="0" w:color="A02B93" w:themeColor="accent5"/>
          <w:right w:val="single" w:sz="8" w:space="0" w:color="A02B93" w:themeColor="accent5"/>
          <w:insideV w:val="single" w:sz="8" w:space="0" w:color="A02B93" w:themeColor="accent5"/>
        </w:tcBorders>
        <w:shd w:val="clear" w:color="auto" w:fill="EFC3E9" w:themeFill="accent5" w:themeFillTint="3F"/>
      </w:tcPr>
    </w:tblStylePr>
    <w:tblStylePr w:type="band2Horz">
      <w:tblPr/>
      <w:tcPr>
        <w:tcBorders>
          <w:top w:val="single" w:sz="8" w:space="0" w:color="A02B93" w:themeColor="accent5"/>
          <w:left w:val="single" w:sz="8" w:space="0" w:color="A02B93" w:themeColor="accent5"/>
          <w:bottom w:val="single" w:sz="8" w:space="0" w:color="A02B93" w:themeColor="accent5"/>
          <w:right w:val="single" w:sz="8" w:space="0" w:color="A02B93" w:themeColor="accent5"/>
          <w:insideV w:val="single" w:sz="8" w:space="0" w:color="A02B93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EA72E" w:themeColor="accent6"/>
        <w:left w:val="single" w:sz="8" w:space="0" w:color="4EA72E" w:themeColor="accent6"/>
        <w:bottom w:val="single" w:sz="8" w:space="0" w:color="4EA72E" w:themeColor="accent6"/>
        <w:right w:val="single" w:sz="8" w:space="0" w:color="4EA72E" w:themeColor="accent6"/>
        <w:insideH w:val="single" w:sz="8" w:space="0" w:color="4EA72E" w:themeColor="accent6"/>
        <w:insideV w:val="single" w:sz="8" w:space="0" w:color="4EA72E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A72E" w:themeColor="accent6"/>
          <w:left w:val="single" w:sz="8" w:space="0" w:color="4EA72E" w:themeColor="accent6"/>
          <w:bottom w:val="single" w:sz="18" w:space="0" w:color="4EA72E" w:themeColor="accent6"/>
          <w:right w:val="single" w:sz="8" w:space="0" w:color="4EA72E" w:themeColor="accent6"/>
          <w:insideH w:val="nil"/>
          <w:insideV w:val="single" w:sz="8" w:space="0" w:color="4EA72E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EA72E" w:themeColor="accent6"/>
          <w:left w:val="single" w:sz="8" w:space="0" w:color="4EA72E" w:themeColor="accent6"/>
          <w:bottom w:val="single" w:sz="8" w:space="0" w:color="4EA72E" w:themeColor="accent6"/>
          <w:right w:val="single" w:sz="8" w:space="0" w:color="4EA72E" w:themeColor="accent6"/>
          <w:insideH w:val="nil"/>
          <w:insideV w:val="single" w:sz="8" w:space="0" w:color="4EA72E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A72E" w:themeColor="accent6"/>
          <w:left w:val="single" w:sz="8" w:space="0" w:color="4EA72E" w:themeColor="accent6"/>
          <w:bottom w:val="single" w:sz="8" w:space="0" w:color="4EA72E" w:themeColor="accent6"/>
          <w:right w:val="single" w:sz="8" w:space="0" w:color="4EA72E" w:themeColor="accent6"/>
        </w:tcBorders>
      </w:tcPr>
    </w:tblStylePr>
    <w:tblStylePr w:type="band1Vert">
      <w:tblPr/>
      <w:tcPr>
        <w:tcBorders>
          <w:top w:val="single" w:sz="8" w:space="0" w:color="4EA72E" w:themeColor="accent6"/>
          <w:left w:val="single" w:sz="8" w:space="0" w:color="4EA72E" w:themeColor="accent6"/>
          <w:bottom w:val="single" w:sz="8" w:space="0" w:color="4EA72E" w:themeColor="accent6"/>
          <w:right w:val="single" w:sz="8" w:space="0" w:color="4EA72E" w:themeColor="accent6"/>
        </w:tcBorders>
        <w:shd w:val="clear" w:color="auto" w:fill="D0EFC5" w:themeFill="accent6" w:themeFillTint="3F"/>
      </w:tcPr>
    </w:tblStylePr>
    <w:tblStylePr w:type="band1Horz">
      <w:tblPr/>
      <w:tcPr>
        <w:tcBorders>
          <w:top w:val="single" w:sz="8" w:space="0" w:color="4EA72E" w:themeColor="accent6"/>
          <w:left w:val="single" w:sz="8" w:space="0" w:color="4EA72E" w:themeColor="accent6"/>
          <w:bottom w:val="single" w:sz="8" w:space="0" w:color="4EA72E" w:themeColor="accent6"/>
          <w:right w:val="single" w:sz="8" w:space="0" w:color="4EA72E" w:themeColor="accent6"/>
          <w:insideV w:val="single" w:sz="8" w:space="0" w:color="4EA72E" w:themeColor="accent6"/>
        </w:tcBorders>
        <w:shd w:val="clear" w:color="auto" w:fill="D0EFC5" w:themeFill="accent6" w:themeFillTint="3F"/>
      </w:tcPr>
    </w:tblStylePr>
    <w:tblStylePr w:type="band2Horz">
      <w:tblPr/>
      <w:tcPr>
        <w:tcBorders>
          <w:top w:val="single" w:sz="8" w:space="0" w:color="4EA72E" w:themeColor="accent6"/>
          <w:left w:val="single" w:sz="8" w:space="0" w:color="4EA72E" w:themeColor="accent6"/>
          <w:bottom w:val="single" w:sz="8" w:space="0" w:color="4EA72E" w:themeColor="accent6"/>
          <w:right w:val="single" w:sz="8" w:space="0" w:color="4EA72E" w:themeColor="accent6"/>
          <w:insideV w:val="single" w:sz="8" w:space="0" w:color="4EA72E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2198CF" w:themeColor="accent1" w:themeTint="BF"/>
        <w:left w:val="single" w:sz="8" w:space="0" w:color="2198CF" w:themeColor="accent1" w:themeTint="BF"/>
        <w:bottom w:val="single" w:sz="8" w:space="0" w:color="2198CF" w:themeColor="accent1" w:themeTint="BF"/>
        <w:right w:val="single" w:sz="8" w:space="0" w:color="2198CF" w:themeColor="accent1" w:themeTint="BF"/>
        <w:insideH w:val="single" w:sz="8" w:space="0" w:color="2198C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198CF" w:themeColor="accent1" w:themeTint="BF"/>
          <w:left w:val="single" w:sz="8" w:space="0" w:color="2198CF" w:themeColor="accent1" w:themeTint="BF"/>
          <w:bottom w:val="single" w:sz="8" w:space="0" w:color="2198CF" w:themeColor="accent1" w:themeTint="BF"/>
          <w:right w:val="single" w:sz="8" w:space="0" w:color="2198CF" w:themeColor="accent1" w:themeTint="BF"/>
          <w:insideH w:val="nil"/>
          <w:insideV w:val="nil"/>
        </w:tcBorders>
        <w:shd w:val="clear" w:color="auto" w:fill="15608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198CF" w:themeColor="accent1" w:themeTint="BF"/>
          <w:left w:val="single" w:sz="8" w:space="0" w:color="2198CF" w:themeColor="accent1" w:themeTint="BF"/>
          <w:bottom w:val="single" w:sz="8" w:space="0" w:color="2198CF" w:themeColor="accent1" w:themeTint="BF"/>
          <w:right w:val="single" w:sz="8" w:space="0" w:color="2198C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2DEF2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2DEF2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EE9465" w:themeColor="accent2" w:themeTint="BF"/>
        <w:left w:val="single" w:sz="8" w:space="0" w:color="EE9465" w:themeColor="accent2" w:themeTint="BF"/>
        <w:bottom w:val="single" w:sz="8" w:space="0" w:color="EE9465" w:themeColor="accent2" w:themeTint="BF"/>
        <w:right w:val="single" w:sz="8" w:space="0" w:color="EE9465" w:themeColor="accent2" w:themeTint="BF"/>
        <w:insideH w:val="single" w:sz="8" w:space="0" w:color="EE946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E9465" w:themeColor="accent2" w:themeTint="BF"/>
          <w:left w:val="single" w:sz="8" w:space="0" w:color="EE9465" w:themeColor="accent2" w:themeTint="BF"/>
          <w:bottom w:val="single" w:sz="8" w:space="0" w:color="EE9465" w:themeColor="accent2" w:themeTint="BF"/>
          <w:right w:val="single" w:sz="8" w:space="0" w:color="EE9465" w:themeColor="accent2" w:themeTint="BF"/>
          <w:insideH w:val="nil"/>
          <w:insideV w:val="nil"/>
        </w:tcBorders>
        <w:shd w:val="clear" w:color="auto" w:fill="E9713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E9465" w:themeColor="accent2" w:themeTint="BF"/>
          <w:left w:val="single" w:sz="8" w:space="0" w:color="EE9465" w:themeColor="accent2" w:themeTint="BF"/>
          <w:bottom w:val="single" w:sz="8" w:space="0" w:color="EE9465" w:themeColor="accent2" w:themeTint="BF"/>
          <w:right w:val="single" w:sz="8" w:space="0" w:color="EE946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BCC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BCC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2BB73D" w:themeColor="accent3" w:themeTint="BF"/>
        <w:left w:val="single" w:sz="8" w:space="0" w:color="2BB73D" w:themeColor="accent3" w:themeTint="BF"/>
        <w:bottom w:val="single" w:sz="8" w:space="0" w:color="2BB73D" w:themeColor="accent3" w:themeTint="BF"/>
        <w:right w:val="single" w:sz="8" w:space="0" w:color="2BB73D" w:themeColor="accent3" w:themeTint="BF"/>
        <w:insideH w:val="single" w:sz="8" w:space="0" w:color="2BB73D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BB73D" w:themeColor="accent3" w:themeTint="BF"/>
          <w:left w:val="single" w:sz="8" w:space="0" w:color="2BB73D" w:themeColor="accent3" w:themeTint="BF"/>
          <w:bottom w:val="single" w:sz="8" w:space="0" w:color="2BB73D" w:themeColor="accent3" w:themeTint="BF"/>
          <w:right w:val="single" w:sz="8" w:space="0" w:color="2BB73D" w:themeColor="accent3" w:themeTint="BF"/>
          <w:insideH w:val="nil"/>
          <w:insideV w:val="nil"/>
        </w:tcBorders>
        <w:shd w:val="clear" w:color="auto" w:fill="196B24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B73D" w:themeColor="accent3" w:themeTint="BF"/>
          <w:left w:val="single" w:sz="8" w:space="0" w:color="2BB73D" w:themeColor="accent3" w:themeTint="BF"/>
          <w:bottom w:val="single" w:sz="8" w:space="0" w:color="2BB73D" w:themeColor="accent3" w:themeTint="BF"/>
          <w:right w:val="single" w:sz="8" w:space="0" w:color="2BB73D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EDB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3EDB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39BEF1" w:themeColor="accent4" w:themeTint="BF"/>
        <w:left w:val="single" w:sz="8" w:space="0" w:color="39BEF1" w:themeColor="accent4" w:themeTint="BF"/>
        <w:bottom w:val="single" w:sz="8" w:space="0" w:color="39BEF1" w:themeColor="accent4" w:themeTint="BF"/>
        <w:right w:val="single" w:sz="8" w:space="0" w:color="39BEF1" w:themeColor="accent4" w:themeTint="BF"/>
        <w:insideH w:val="single" w:sz="8" w:space="0" w:color="39BEF1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9BEF1" w:themeColor="accent4" w:themeTint="BF"/>
          <w:left w:val="single" w:sz="8" w:space="0" w:color="39BEF1" w:themeColor="accent4" w:themeTint="BF"/>
          <w:bottom w:val="single" w:sz="8" w:space="0" w:color="39BEF1" w:themeColor="accent4" w:themeTint="BF"/>
          <w:right w:val="single" w:sz="8" w:space="0" w:color="39BEF1" w:themeColor="accent4" w:themeTint="BF"/>
          <w:insideH w:val="nil"/>
          <w:insideV w:val="nil"/>
        </w:tcBorders>
        <w:shd w:val="clear" w:color="auto" w:fill="0F9ED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9BEF1" w:themeColor="accent4" w:themeTint="BF"/>
          <w:left w:val="single" w:sz="8" w:space="0" w:color="39BEF1" w:themeColor="accent4" w:themeTint="BF"/>
          <w:bottom w:val="single" w:sz="8" w:space="0" w:color="39BEF1" w:themeColor="accent4" w:themeTint="BF"/>
          <w:right w:val="single" w:sz="8" w:space="0" w:color="39BEF1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E9FA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DE9FA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E49BF" w:themeColor="accent5" w:themeTint="BF"/>
        <w:left w:val="single" w:sz="8" w:space="0" w:color="CE49BF" w:themeColor="accent5" w:themeTint="BF"/>
        <w:bottom w:val="single" w:sz="8" w:space="0" w:color="CE49BF" w:themeColor="accent5" w:themeTint="BF"/>
        <w:right w:val="single" w:sz="8" w:space="0" w:color="CE49BF" w:themeColor="accent5" w:themeTint="BF"/>
        <w:insideH w:val="single" w:sz="8" w:space="0" w:color="CE49B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E49BF" w:themeColor="accent5" w:themeTint="BF"/>
          <w:left w:val="single" w:sz="8" w:space="0" w:color="CE49BF" w:themeColor="accent5" w:themeTint="BF"/>
          <w:bottom w:val="single" w:sz="8" w:space="0" w:color="CE49BF" w:themeColor="accent5" w:themeTint="BF"/>
          <w:right w:val="single" w:sz="8" w:space="0" w:color="CE49BF" w:themeColor="accent5" w:themeTint="BF"/>
          <w:insideH w:val="nil"/>
          <w:insideV w:val="nil"/>
        </w:tcBorders>
        <w:shd w:val="clear" w:color="auto" w:fill="A02B9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E49BF" w:themeColor="accent5" w:themeTint="BF"/>
          <w:left w:val="single" w:sz="8" w:space="0" w:color="CE49BF" w:themeColor="accent5" w:themeTint="BF"/>
          <w:bottom w:val="single" w:sz="8" w:space="0" w:color="CE49BF" w:themeColor="accent5" w:themeTint="BF"/>
          <w:right w:val="single" w:sz="8" w:space="0" w:color="CE49B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C3E9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C3E9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1CF50" w:themeColor="accent6" w:themeTint="BF"/>
        <w:left w:val="single" w:sz="8" w:space="0" w:color="71CF50" w:themeColor="accent6" w:themeTint="BF"/>
        <w:bottom w:val="single" w:sz="8" w:space="0" w:color="71CF50" w:themeColor="accent6" w:themeTint="BF"/>
        <w:right w:val="single" w:sz="8" w:space="0" w:color="71CF50" w:themeColor="accent6" w:themeTint="BF"/>
        <w:insideH w:val="single" w:sz="8" w:space="0" w:color="71CF50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1CF50" w:themeColor="accent6" w:themeTint="BF"/>
          <w:left w:val="single" w:sz="8" w:space="0" w:color="71CF50" w:themeColor="accent6" w:themeTint="BF"/>
          <w:bottom w:val="single" w:sz="8" w:space="0" w:color="71CF50" w:themeColor="accent6" w:themeTint="BF"/>
          <w:right w:val="single" w:sz="8" w:space="0" w:color="71CF50" w:themeColor="accent6" w:themeTint="BF"/>
          <w:insideH w:val="nil"/>
          <w:insideV w:val="nil"/>
        </w:tcBorders>
        <w:shd w:val="clear" w:color="auto" w:fill="4EA72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1CF50" w:themeColor="accent6" w:themeTint="BF"/>
          <w:left w:val="single" w:sz="8" w:space="0" w:color="71CF50" w:themeColor="accent6" w:themeTint="BF"/>
          <w:bottom w:val="single" w:sz="8" w:space="0" w:color="71CF50" w:themeColor="accent6" w:themeTint="BF"/>
          <w:right w:val="single" w:sz="8" w:space="0" w:color="71CF50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FC5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EFC5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5608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5608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5608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9713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9713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9713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96B24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96B24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96B24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F9ED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F9ED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F9ED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02B93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02B9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02B93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EA72E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EA72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EA72E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E284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156082" w:themeColor="accent1"/>
        <w:bottom w:val="single" w:sz="8" w:space="0" w:color="15608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56082" w:themeColor="accent1"/>
        </w:tcBorders>
      </w:tcPr>
    </w:tblStylePr>
    <w:tblStylePr w:type="lastRow">
      <w:rPr>
        <w:b/>
        <w:bCs/>
        <w:color w:val="0E2841" w:themeColor="text2"/>
      </w:rPr>
      <w:tblPr/>
      <w:tcPr>
        <w:tcBorders>
          <w:top w:val="single" w:sz="8" w:space="0" w:color="156082" w:themeColor="accent1"/>
          <w:bottom w:val="single" w:sz="8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56082" w:themeColor="accent1"/>
          <w:bottom w:val="single" w:sz="8" w:space="0" w:color="156082" w:themeColor="accent1"/>
        </w:tcBorders>
      </w:tcPr>
    </w:tblStylePr>
    <w:tblStylePr w:type="band1Vert">
      <w:tblPr/>
      <w:tcPr>
        <w:shd w:val="clear" w:color="auto" w:fill="B2DEF2" w:themeFill="accent1" w:themeFillTint="3F"/>
      </w:tcPr>
    </w:tblStylePr>
    <w:tblStylePr w:type="band1Horz">
      <w:tblPr/>
      <w:tcPr>
        <w:shd w:val="clear" w:color="auto" w:fill="B2DEF2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97132" w:themeColor="accent2"/>
        <w:bottom w:val="single" w:sz="8" w:space="0" w:color="E9713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97132" w:themeColor="accent2"/>
        </w:tcBorders>
      </w:tcPr>
    </w:tblStylePr>
    <w:tblStylePr w:type="lastRow">
      <w:rPr>
        <w:b/>
        <w:bCs/>
        <w:color w:val="0E2841" w:themeColor="text2"/>
      </w:rPr>
      <w:tblPr/>
      <w:tcPr>
        <w:tcBorders>
          <w:top w:val="single" w:sz="8" w:space="0" w:color="E97132" w:themeColor="accent2"/>
          <w:bottom w:val="single" w:sz="8" w:space="0" w:color="E9713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97132" w:themeColor="accent2"/>
          <w:bottom w:val="single" w:sz="8" w:space="0" w:color="E97132" w:themeColor="accent2"/>
        </w:tcBorders>
      </w:tcPr>
    </w:tblStylePr>
    <w:tblStylePr w:type="band1Vert">
      <w:tblPr/>
      <w:tcPr>
        <w:shd w:val="clear" w:color="auto" w:fill="F9DBCC" w:themeFill="accent2" w:themeFillTint="3F"/>
      </w:tcPr>
    </w:tblStylePr>
    <w:tblStylePr w:type="band1Horz">
      <w:tblPr/>
      <w:tcPr>
        <w:shd w:val="clear" w:color="auto" w:fill="F9DBCC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196B24" w:themeColor="accent3"/>
        <w:bottom w:val="single" w:sz="8" w:space="0" w:color="196B24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96B24" w:themeColor="accent3"/>
        </w:tcBorders>
      </w:tcPr>
    </w:tblStylePr>
    <w:tblStylePr w:type="lastRow">
      <w:rPr>
        <w:b/>
        <w:bCs/>
        <w:color w:val="0E2841" w:themeColor="text2"/>
      </w:rPr>
      <w:tblPr/>
      <w:tcPr>
        <w:tcBorders>
          <w:top w:val="single" w:sz="8" w:space="0" w:color="196B24" w:themeColor="accent3"/>
          <w:bottom w:val="single" w:sz="8" w:space="0" w:color="196B2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96B24" w:themeColor="accent3"/>
          <w:bottom w:val="single" w:sz="8" w:space="0" w:color="196B24" w:themeColor="accent3"/>
        </w:tcBorders>
      </w:tcPr>
    </w:tblStylePr>
    <w:tblStylePr w:type="band1Vert">
      <w:tblPr/>
      <w:tcPr>
        <w:shd w:val="clear" w:color="auto" w:fill="B3EDBA" w:themeFill="accent3" w:themeFillTint="3F"/>
      </w:tcPr>
    </w:tblStylePr>
    <w:tblStylePr w:type="band1Horz">
      <w:tblPr/>
      <w:tcPr>
        <w:shd w:val="clear" w:color="auto" w:fill="B3EDBA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F9ED5" w:themeColor="accent4"/>
        <w:bottom w:val="single" w:sz="8" w:space="0" w:color="0F9ED5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F9ED5" w:themeColor="accent4"/>
        </w:tcBorders>
      </w:tcPr>
    </w:tblStylePr>
    <w:tblStylePr w:type="lastRow">
      <w:rPr>
        <w:b/>
        <w:bCs/>
        <w:color w:val="0E2841" w:themeColor="text2"/>
      </w:rPr>
      <w:tblPr/>
      <w:tcPr>
        <w:tcBorders>
          <w:top w:val="single" w:sz="8" w:space="0" w:color="0F9ED5" w:themeColor="accent4"/>
          <w:bottom w:val="single" w:sz="8" w:space="0" w:color="0F9E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F9ED5" w:themeColor="accent4"/>
          <w:bottom w:val="single" w:sz="8" w:space="0" w:color="0F9ED5" w:themeColor="accent4"/>
        </w:tcBorders>
      </w:tcPr>
    </w:tblStylePr>
    <w:tblStylePr w:type="band1Vert">
      <w:tblPr/>
      <w:tcPr>
        <w:shd w:val="clear" w:color="auto" w:fill="BDE9FA" w:themeFill="accent4" w:themeFillTint="3F"/>
      </w:tcPr>
    </w:tblStylePr>
    <w:tblStylePr w:type="band1Horz">
      <w:tblPr/>
      <w:tcPr>
        <w:shd w:val="clear" w:color="auto" w:fill="BDE9FA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02B93" w:themeColor="accent5"/>
        <w:bottom w:val="single" w:sz="8" w:space="0" w:color="A02B93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02B93" w:themeColor="accent5"/>
        </w:tcBorders>
      </w:tcPr>
    </w:tblStylePr>
    <w:tblStylePr w:type="lastRow">
      <w:rPr>
        <w:b/>
        <w:bCs/>
        <w:color w:val="0E2841" w:themeColor="text2"/>
      </w:rPr>
      <w:tblPr/>
      <w:tcPr>
        <w:tcBorders>
          <w:top w:val="single" w:sz="8" w:space="0" w:color="A02B93" w:themeColor="accent5"/>
          <w:bottom w:val="single" w:sz="8" w:space="0" w:color="A02B9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02B93" w:themeColor="accent5"/>
          <w:bottom w:val="single" w:sz="8" w:space="0" w:color="A02B93" w:themeColor="accent5"/>
        </w:tcBorders>
      </w:tcPr>
    </w:tblStylePr>
    <w:tblStylePr w:type="band1Vert">
      <w:tblPr/>
      <w:tcPr>
        <w:shd w:val="clear" w:color="auto" w:fill="EFC3E9" w:themeFill="accent5" w:themeFillTint="3F"/>
      </w:tcPr>
    </w:tblStylePr>
    <w:tblStylePr w:type="band1Horz">
      <w:tblPr/>
      <w:tcPr>
        <w:shd w:val="clear" w:color="auto" w:fill="EFC3E9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EA72E" w:themeColor="accent6"/>
        <w:bottom w:val="single" w:sz="8" w:space="0" w:color="4EA72E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EA72E" w:themeColor="accent6"/>
        </w:tcBorders>
      </w:tcPr>
    </w:tblStylePr>
    <w:tblStylePr w:type="lastRow">
      <w:rPr>
        <w:b/>
        <w:bCs/>
        <w:color w:val="0E2841" w:themeColor="text2"/>
      </w:rPr>
      <w:tblPr/>
      <w:tcPr>
        <w:tcBorders>
          <w:top w:val="single" w:sz="8" w:space="0" w:color="4EA72E" w:themeColor="accent6"/>
          <w:bottom w:val="single" w:sz="8" w:space="0" w:color="4EA72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EA72E" w:themeColor="accent6"/>
          <w:bottom w:val="single" w:sz="8" w:space="0" w:color="4EA72E" w:themeColor="accent6"/>
        </w:tcBorders>
      </w:tcPr>
    </w:tblStylePr>
    <w:tblStylePr w:type="band1Vert">
      <w:tblPr/>
      <w:tcPr>
        <w:shd w:val="clear" w:color="auto" w:fill="D0EFC5" w:themeFill="accent6" w:themeFillTint="3F"/>
      </w:tcPr>
    </w:tblStylePr>
    <w:tblStylePr w:type="band1Horz">
      <w:tblPr/>
      <w:tcPr>
        <w:shd w:val="clear" w:color="auto" w:fill="D0EFC5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56082" w:themeColor="accent1"/>
        <w:left w:val="single" w:sz="8" w:space="0" w:color="156082" w:themeColor="accent1"/>
        <w:bottom w:val="single" w:sz="8" w:space="0" w:color="156082" w:themeColor="accent1"/>
        <w:right w:val="single" w:sz="8" w:space="0" w:color="15608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5608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156082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5608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5608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2DEF2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2DEF2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97132" w:themeColor="accent2"/>
        <w:left w:val="single" w:sz="8" w:space="0" w:color="E97132" w:themeColor="accent2"/>
        <w:bottom w:val="single" w:sz="8" w:space="0" w:color="E97132" w:themeColor="accent2"/>
        <w:right w:val="single" w:sz="8" w:space="0" w:color="E9713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9713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E97132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9713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9713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BCC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BCC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96B24" w:themeColor="accent3"/>
        <w:left w:val="single" w:sz="8" w:space="0" w:color="196B24" w:themeColor="accent3"/>
        <w:bottom w:val="single" w:sz="8" w:space="0" w:color="196B24" w:themeColor="accent3"/>
        <w:right w:val="single" w:sz="8" w:space="0" w:color="196B24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96B24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196B24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96B24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96B24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DB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3EDB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F9ED5" w:themeColor="accent4"/>
        <w:left w:val="single" w:sz="8" w:space="0" w:color="0F9ED5" w:themeColor="accent4"/>
        <w:bottom w:val="single" w:sz="8" w:space="0" w:color="0F9ED5" w:themeColor="accent4"/>
        <w:right w:val="single" w:sz="8" w:space="0" w:color="0F9ED5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F9ED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F9ED5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F9ED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F9ED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DE9FA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DE9FA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02B93" w:themeColor="accent5"/>
        <w:left w:val="single" w:sz="8" w:space="0" w:color="A02B93" w:themeColor="accent5"/>
        <w:bottom w:val="single" w:sz="8" w:space="0" w:color="A02B93" w:themeColor="accent5"/>
        <w:right w:val="single" w:sz="8" w:space="0" w:color="A02B93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02B9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02B93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02B93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02B93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3E9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C3E9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EA72E" w:themeColor="accent6"/>
        <w:left w:val="single" w:sz="8" w:space="0" w:color="4EA72E" w:themeColor="accent6"/>
        <w:bottom w:val="single" w:sz="8" w:space="0" w:color="4EA72E" w:themeColor="accent6"/>
        <w:right w:val="single" w:sz="8" w:space="0" w:color="4EA72E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EA72E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EA72E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EA72E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EA72E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FC5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EFC5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2198CF" w:themeColor="accent1" w:themeTint="BF"/>
        <w:left w:val="single" w:sz="8" w:space="0" w:color="2198CF" w:themeColor="accent1" w:themeTint="BF"/>
        <w:bottom w:val="single" w:sz="8" w:space="0" w:color="2198CF" w:themeColor="accent1" w:themeTint="BF"/>
        <w:right w:val="single" w:sz="8" w:space="0" w:color="2198CF" w:themeColor="accent1" w:themeTint="BF"/>
        <w:insideH w:val="single" w:sz="8" w:space="0" w:color="2198CF" w:themeColor="accent1" w:themeTint="BF"/>
        <w:insideV w:val="single" w:sz="8" w:space="0" w:color="2198CF" w:themeColor="accent1" w:themeTint="BF"/>
      </w:tblBorders>
    </w:tblPr>
    <w:tcPr>
      <w:shd w:val="clear" w:color="auto" w:fill="B2DEF2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198C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4BDE6" w:themeFill="accent1" w:themeFillTint="7F"/>
      </w:tcPr>
    </w:tblStylePr>
    <w:tblStylePr w:type="band1Horz">
      <w:tblPr/>
      <w:tcPr>
        <w:shd w:val="clear" w:color="auto" w:fill="64BDE6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EE9465" w:themeColor="accent2" w:themeTint="BF"/>
        <w:left w:val="single" w:sz="8" w:space="0" w:color="EE9465" w:themeColor="accent2" w:themeTint="BF"/>
        <w:bottom w:val="single" w:sz="8" w:space="0" w:color="EE9465" w:themeColor="accent2" w:themeTint="BF"/>
        <w:right w:val="single" w:sz="8" w:space="0" w:color="EE9465" w:themeColor="accent2" w:themeTint="BF"/>
        <w:insideH w:val="single" w:sz="8" w:space="0" w:color="EE9465" w:themeColor="accent2" w:themeTint="BF"/>
        <w:insideV w:val="single" w:sz="8" w:space="0" w:color="EE9465" w:themeColor="accent2" w:themeTint="BF"/>
      </w:tblBorders>
    </w:tblPr>
    <w:tcPr>
      <w:shd w:val="clear" w:color="auto" w:fill="F9DBCC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E946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798" w:themeFill="accent2" w:themeFillTint="7F"/>
      </w:tcPr>
    </w:tblStylePr>
    <w:tblStylePr w:type="band1Horz">
      <w:tblPr/>
      <w:tcPr>
        <w:shd w:val="clear" w:color="auto" w:fill="F4B798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2BB73D" w:themeColor="accent3" w:themeTint="BF"/>
        <w:left w:val="single" w:sz="8" w:space="0" w:color="2BB73D" w:themeColor="accent3" w:themeTint="BF"/>
        <w:bottom w:val="single" w:sz="8" w:space="0" w:color="2BB73D" w:themeColor="accent3" w:themeTint="BF"/>
        <w:right w:val="single" w:sz="8" w:space="0" w:color="2BB73D" w:themeColor="accent3" w:themeTint="BF"/>
        <w:insideH w:val="single" w:sz="8" w:space="0" w:color="2BB73D" w:themeColor="accent3" w:themeTint="BF"/>
        <w:insideV w:val="single" w:sz="8" w:space="0" w:color="2BB73D" w:themeColor="accent3" w:themeTint="BF"/>
      </w:tblBorders>
    </w:tblPr>
    <w:tcPr>
      <w:shd w:val="clear" w:color="auto" w:fill="B3EDBA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BB73D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6DB75" w:themeFill="accent3" w:themeFillTint="7F"/>
      </w:tcPr>
    </w:tblStylePr>
    <w:tblStylePr w:type="band1Horz">
      <w:tblPr/>
      <w:tcPr>
        <w:shd w:val="clear" w:color="auto" w:fill="66DB75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39BEF1" w:themeColor="accent4" w:themeTint="BF"/>
        <w:left w:val="single" w:sz="8" w:space="0" w:color="39BEF1" w:themeColor="accent4" w:themeTint="BF"/>
        <w:bottom w:val="single" w:sz="8" w:space="0" w:color="39BEF1" w:themeColor="accent4" w:themeTint="BF"/>
        <w:right w:val="single" w:sz="8" w:space="0" w:color="39BEF1" w:themeColor="accent4" w:themeTint="BF"/>
        <w:insideH w:val="single" w:sz="8" w:space="0" w:color="39BEF1" w:themeColor="accent4" w:themeTint="BF"/>
        <w:insideV w:val="single" w:sz="8" w:space="0" w:color="39BEF1" w:themeColor="accent4" w:themeTint="BF"/>
      </w:tblBorders>
    </w:tblPr>
    <w:tcPr>
      <w:shd w:val="clear" w:color="auto" w:fill="BDE9FA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9BEF1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BD3F5" w:themeFill="accent4" w:themeFillTint="7F"/>
      </w:tcPr>
    </w:tblStylePr>
    <w:tblStylePr w:type="band1Horz">
      <w:tblPr/>
      <w:tcPr>
        <w:shd w:val="clear" w:color="auto" w:fill="7BD3F5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E49BF" w:themeColor="accent5" w:themeTint="BF"/>
        <w:left w:val="single" w:sz="8" w:space="0" w:color="CE49BF" w:themeColor="accent5" w:themeTint="BF"/>
        <w:bottom w:val="single" w:sz="8" w:space="0" w:color="CE49BF" w:themeColor="accent5" w:themeTint="BF"/>
        <w:right w:val="single" w:sz="8" w:space="0" w:color="CE49BF" w:themeColor="accent5" w:themeTint="BF"/>
        <w:insideH w:val="single" w:sz="8" w:space="0" w:color="CE49BF" w:themeColor="accent5" w:themeTint="BF"/>
        <w:insideV w:val="single" w:sz="8" w:space="0" w:color="CE49BF" w:themeColor="accent5" w:themeTint="BF"/>
      </w:tblBorders>
    </w:tblPr>
    <w:tcPr>
      <w:shd w:val="clear" w:color="auto" w:fill="EFC3E9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E49B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86D4" w:themeFill="accent5" w:themeFillTint="7F"/>
      </w:tcPr>
    </w:tblStylePr>
    <w:tblStylePr w:type="band1Horz">
      <w:tblPr/>
      <w:tcPr>
        <w:shd w:val="clear" w:color="auto" w:fill="DE86D4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1CF50" w:themeColor="accent6" w:themeTint="BF"/>
        <w:left w:val="single" w:sz="8" w:space="0" w:color="71CF50" w:themeColor="accent6" w:themeTint="BF"/>
        <w:bottom w:val="single" w:sz="8" w:space="0" w:color="71CF50" w:themeColor="accent6" w:themeTint="BF"/>
        <w:right w:val="single" w:sz="8" w:space="0" w:color="71CF50" w:themeColor="accent6" w:themeTint="BF"/>
        <w:insideH w:val="single" w:sz="8" w:space="0" w:color="71CF50" w:themeColor="accent6" w:themeTint="BF"/>
        <w:insideV w:val="single" w:sz="8" w:space="0" w:color="71CF50" w:themeColor="accent6" w:themeTint="BF"/>
      </w:tblBorders>
    </w:tblPr>
    <w:tcPr>
      <w:shd w:val="clear" w:color="auto" w:fill="D0EFC5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1CF50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0DF8A" w:themeFill="accent6" w:themeFillTint="7F"/>
      </w:tcPr>
    </w:tblStylePr>
    <w:tblStylePr w:type="band1Horz">
      <w:tblPr/>
      <w:tcPr>
        <w:shd w:val="clear" w:color="auto" w:fill="A0DF8A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56082" w:themeColor="accent1"/>
        <w:left w:val="single" w:sz="8" w:space="0" w:color="156082" w:themeColor="accent1"/>
        <w:bottom w:val="single" w:sz="8" w:space="0" w:color="156082" w:themeColor="accent1"/>
        <w:right w:val="single" w:sz="8" w:space="0" w:color="156082" w:themeColor="accent1"/>
        <w:insideH w:val="single" w:sz="8" w:space="0" w:color="156082" w:themeColor="accent1"/>
        <w:insideV w:val="single" w:sz="8" w:space="0" w:color="156082" w:themeColor="accent1"/>
      </w:tblBorders>
    </w:tblPr>
    <w:tcPr>
      <w:shd w:val="clear" w:color="auto" w:fill="B2DEF2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0F2FA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E4F5" w:themeFill="accent1" w:themeFillTint="33"/>
      </w:tcPr>
    </w:tblStylePr>
    <w:tblStylePr w:type="band1Vert">
      <w:tblPr/>
      <w:tcPr>
        <w:shd w:val="clear" w:color="auto" w:fill="64BDE6" w:themeFill="accent1" w:themeFillTint="7F"/>
      </w:tcPr>
    </w:tblStylePr>
    <w:tblStylePr w:type="band1Horz">
      <w:tblPr/>
      <w:tcPr>
        <w:tcBorders>
          <w:insideH w:val="single" w:sz="6" w:space="0" w:color="156082" w:themeColor="accent1"/>
          <w:insideV w:val="single" w:sz="6" w:space="0" w:color="156082" w:themeColor="accent1"/>
        </w:tcBorders>
        <w:shd w:val="clear" w:color="auto" w:fill="64BDE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97132" w:themeColor="accent2"/>
        <w:left w:val="single" w:sz="8" w:space="0" w:color="E97132" w:themeColor="accent2"/>
        <w:bottom w:val="single" w:sz="8" w:space="0" w:color="E97132" w:themeColor="accent2"/>
        <w:right w:val="single" w:sz="8" w:space="0" w:color="E97132" w:themeColor="accent2"/>
        <w:insideH w:val="single" w:sz="8" w:space="0" w:color="E97132" w:themeColor="accent2"/>
        <w:insideV w:val="single" w:sz="8" w:space="0" w:color="E97132" w:themeColor="accent2"/>
      </w:tblBorders>
    </w:tblPr>
    <w:tcPr>
      <w:shd w:val="clear" w:color="auto" w:fill="F9DBCC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CF0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E2D5" w:themeFill="accent2" w:themeFillTint="33"/>
      </w:tcPr>
    </w:tblStylePr>
    <w:tblStylePr w:type="band1Vert">
      <w:tblPr/>
      <w:tcPr>
        <w:shd w:val="clear" w:color="auto" w:fill="F4B798" w:themeFill="accent2" w:themeFillTint="7F"/>
      </w:tcPr>
    </w:tblStylePr>
    <w:tblStylePr w:type="band1Horz">
      <w:tblPr/>
      <w:tcPr>
        <w:tcBorders>
          <w:insideH w:val="single" w:sz="6" w:space="0" w:color="E97132" w:themeColor="accent2"/>
          <w:insideV w:val="single" w:sz="6" w:space="0" w:color="E97132" w:themeColor="accent2"/>
        </w:tcBorders>
        <w:shd w:val="clear" w:color="auto" w:fill="F4B7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96B24" w:themeColor="accent3"/>
        <w:left w:val="single" w:sz="8" w:space="0" w:color="196B24" w:themeColor="accent3"/>
        <w:bottom w:val="single" w:sz="8" w:space="0" w:color="196B24" w:themeColor="accent3"/>
        <w:right w:val="single" w:sz="8" w:space="0" w:color="196B24" w:themeColor="accent3"/>
        <w:insideH w:val="single" w:sz="8" w:space="0" w:color="196B24" w:themeColor="accent3"/>
        <w:insideV w:val="single" w:sz="8" w:space="0" w:color="196B24" w:themeColor="accent3"/>
      </w:tblBorders>
    </w:tblPr>
    <w:tcPr>
      <w:shd w:val="clear" w:color="auto" w:fill="B3EDB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0F8E3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F0C7" w:themeFill="accent3" w:themeFillTint="33"/>
      </w:tcPr>
    </w:tblStylePr>
    <w:tblStylePr w:type="band1Vert">
      <w:tblPr/>
      <w:tcPr>
        <w:shd w:val="clear" w:color="auto" w:fill="66DB75" w:themeFill="accent3" w:themeFillTint="7F"/>
      </w:tcPr>
    </w:tblStylePr>
    <w:tblStylePr w:type="band1Horz">
      <w:tblPr/>
      <w:tcPr>
        <w:tcBorders>
          <w:insideH w:val="single" w:sz="6" w:space="0" w:color="196B24" w:themeColor="accent3"/>
          <w:insideV w:val="single" w:sz="6" w:space="0" w:color="196B24" w:themeColor="accent3"/>
        </w:tcBorders>
        <w:shd w:val="clear" w:color="auto" w:fill="66DB75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F9ED5" w:themeColor="accent4"/>
        <w:left w:val="single" w:sz="8" w:space="0" w:color="0F9ED5" w:themeColor="accent4"/>
        <w:bottom w:val="single" w:sz="8" w:space="0" w:color="0F9ED5" w:themeColor="accent4"/>
        <w:right w:val="single" w:sz="8" w:space="0" w:color="0F9ED5" w:themeColor="accent4"/>
        <w:insideH w:val="single" w:sz="8" w:space="0" w:color="0F9ED5" w:themeColor="accent4"/>
        <w:insideV w:val="single" w:sz="8" w:space="0" w:color="0F9ED5" w:themeColor="accent4"/>
      </w:tblBorders>
    </w:tblPr>
    <w:tcPr>
      <w:shd w:val="clear" w:color="auto" w:fill="BDE9FA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5F6FD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EDFB" w:themeFill="accent4" w:themeFillTint="33"/>
      </w:tcPr>
    </w:tblStylePr>
    <w:tblStylePr w:type="band1Vert">
      <w:tblPr/>
      <w:tcPr>
        <w:shd w:val="clear" w:color="auto" w:fill="7BD3F5" w:themeFill="accent4" w:themeFillTint="7F"/>
      </w:tcPr>
    </w:tblStylePr>
    <w:tblStylePr w:type="band1Horz">
      <w:tblPr/>
      <w:tcPr>
        <w:tcBorders>
          <w:insideH w:val="single" w:sz="6" w:space="0" w:color="0F9ED5" w:themeColor="accent4"/>
          <w:insideV w:val="single" w:sz="6" w:space="0" w:color="0F9ED5" w:themeColor="accent4"/>
        </w:tcBorders>
        <w:shd w:val="clear" w:color="auto" w:fill="7BD3F5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02B93" w:themeColor="accent5"/>
        <w:left w:val="single" w:sz="8" w:space="0" w:color="A02B93" w:themeColor="accent5"/>
        <w:bottom w:val="single" w:sz="8" w:space="0" w:color="A02B93" w:themeColor="accent5"/>
        <w:right w:val="single" w:sz="8" w:space="0" w:color="A02B93" w:themeColor="accent5"/>
        <w:insideH w:val="single" w:sz="8" w:space="0" w:color="A02B93" w:themeColor="accent5"/>
        <w:insideV w:val="single" w:sz="8" w:space="0" w:color="A02B93" w:themeColor="accent5"/>
      </w:tblBorders>
    </w:tblPr>
    <w:tcPr>
      <w:shd w:val="clear" w:color="auto" w:fill="EFC3E9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8E7F6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CEED" w:themeFill="accent5" w:themeFillTint="33"/>
      </w:tcPr>
    </w:tblStylePr>
    <w:tblStylePr w:type="band1Vert">
      <w:tblPr/>
      <w:tcPr>
        <w:shd w:val="clear" w:color="auto" w:fill="DE86D4" w:themeFill="accent5" w:themeFillTint="7F"/>
      </w:tcPr>
    </w:tblStylePr>
    <w:tblStylePr w:type="band1Horz">
      <w:tblPr/>
      <w:tcPr>
        <w:tcBorders>
          <w:insideH w:val="single" w:sz="6" w:space="0" w:color="A02B93" w:themeColor="accent5"/>
          <w:insideV w:val="single" w:sz="6" w:space="0" w:color="A02B93" w:themeColor="accent5"/>
        </w:tcBorders>
        <w:shd w:val="clear" w:color="auto" w:fill="DE86D4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EA72E" w:themeColor="accent6"/>
        <w:left w:val="single" w:sz="8" w:space="0" w:color="4EA72E" w:themeColor="accent6"/>
        <w:bottom w:val="single" w:sz="8" w:space="0" w:color="4EA72E" w:themeColor="accent6"/>
        <w:right w:val="single" w:sz="8" w:space="0" w:color="4EA72E" w:themeColor="accent6"/>
        <w:insideH w:val="single" w:sz="8" w:space="0" w:color="4EA72E" w:themeColor="accent6"/>
        <w:insideV w:val="single" w:sz="8" w:space="0" w:color="4EA72E" w:themeColor="accent6"/>
      </w:tblBorders>
    </w:tblPr>
    <w:tcPr>
      <w:shd w:val="clear" w:color="auto" w:fill="D0EFC5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8E8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F2D0" w:themeFill="accent6" w:themeFillTint="33"/>
      </w:tcPr>
    </w:tblStylePr>
    <w:tblStylePr w:type="band1Vert">
      <w:tblPr/>
      <w:tcPr>
        <w:shd w:val="clear" w:color="auto" w:fill="A0DF8A" w:themeFill="accent6" w:themeFillTint="7F"/>
      </w:tcPr>
    </w:tblStylePr>
    <w:tblStylePr w:type="band1Horz">
      <w:tblPr/>
      <w:tcPr>
        <w:tcBorders>
          <w:insideH w:val="single" w:sz="6" w:space="0" w:color="4EA72E" w:themeColor="accent6"/>
          <w:insideV w:val="single" w:sz="6" w:space="0" w:color="4EA72E" w:themeColor="accent6"/>
        </w:tcBorders>
        <w:shd w:val="clear" w:color="auto" w:fill="A0DF8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2DEF2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5608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5608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5608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4BDE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4BDE6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DBCC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9713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9713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9713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9713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B7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B798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3EDBA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96B24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96B24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96B24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96B24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6DB75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6DB75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DE9FA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F9ED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F9ED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F9ED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F9ED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BD3F5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BD3F5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C3E9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02B93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02B93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02B93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02B93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E86D4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E86D4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EFC5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A72E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A72E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EA72E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EA72E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0DF8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0DF8A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15608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A2F4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F476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F476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F476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F476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9713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340D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4E1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4E1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4E1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4E1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196B24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C3511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24F1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24F1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24F1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24F1A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F9ED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74E69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B769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B769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769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769F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02B93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F1548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7206D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7206D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06D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06D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EA72E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5317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A7C2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A7C2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7C2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7C22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9713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9713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97132" w:themeColor="accent2"/>
        <w:left w:val="single" w:sz="4" w:space="0" w:color="156082" w:themeColor="accent1"/>
        <w:bottom w:val="single" w:sz="4" w:space="0" w:color="156082" w:themeColor="accent1"/>
        <w:right w:val="single" w:sz="4" w:space="0" w:color="15608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0F2FA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9713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394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394D" w:themeColor="accent1" w:themeShade="99"/>
          <w:insideV w:val="nil"/>
        </w:tcBorders>
        <w:shd w:val="clear" w:color="auto" w:fill="0C394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94D" w:themeFill="accent1" w:themeFillShade="99"/>
      </w:tcPr>
    </w:tblStylePr>
    <w:tblStylePr w:type="band1Vert">
      <w:tblPr/>
      <w:tcPr>
        <w:shd w:val="clear" w:color="auto" w:fill="83CAEB" w:themeFill="accent1" w:themeFillTint="66"/>
      </w:tcPr>
    </w:tblStylePr>
    <w:tblStylePr w:type="band1Horz">
      <w:tblPr/>
      <w:tcPr>
        <w:shd w:val="clear" w:color="auto" w:fill="64BDE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97132" w:themeColor="accent2"/>
        <w:left w:val="single" w:sz="4" w:space="0" w:color="E97132" w:themeColor="accent2"/>
        <w:bottom w:val="single" w:sz="4" w:space="0" w:color="E97132" w:themeColor="accent2"/>
        <w:right w:val="single" w:sz="4" w:space="0" w:color="E9713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0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9713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3F1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3F10" w:themeColor="accent2" w:themeShade="99"/>
          <w:insideV w:val="nil"/>
        </w:tcBorders>
        <w:shd w:val="clear" w:color="auto" w:fill="993F1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3F10" w:themeFill="accent2" w:themeFillShade="99"/>
      </w:tcPr>
    </w:tblStylePr>
    <w:tblStylePr w:type="band1Vert">
      <w:tblPr/>
      <w:tcPr>
        <w:shd w:val="clear" w:color="auto" w:fill="F6C5AC" w:themeFill="accent2" w:themeFillTint="66"/>
      </w:tcPr>
    </w:tblStylePr>
    <w:tblStylePr w:type="band1Horz">
      <w:tblPr/>
      <w:tcPr>
        <w:shd w:val="clear" w:color="auto" w:fill="F4B7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F9ED5" w:themeColor="accent4"/>
        <w:left w:val="single" w:sz="4" w:space="0" w:color="196B24" w:themeColor="accent3"/>
        <w:bottom w:val="single" w:sz="4" w:space="0" w:color="196B24" w:themeColor="accent3"/>
        <w:right w:val="single" w:sz="4" w:space="0" w:color="196B24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0F8E3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F9ED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F401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F4015" w:themeColor="accent3" w:themeShade="99"/>
          <w:insideV w:val="nil"/>
        </w:tcBorders>
        <w:shd w:val="clear" w:color="auto" w:fill="0F401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F4015" w:themeFill="accent3" w:themeFillShade="99"/>
      </w:tcPr>
    </w:tblStylePr>
    <w:tblStylePr w:type="band1Vert">
      <w:tblPr/>
      <w:tcPr>
        <w:shd w:val="clear" w:color="auto" w:fill="84E290" w:themeFill="accent3" w:themeFillTint="66"/>
      </w:tcPr>
    </w:tblStylePr>
    <w:tblStylePr w:type="band1Horz">
      <w:tblPr/>
      <w:tcPr>
        <w:shd w:val="clear" w:color="auto" w:fill="66DB75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196B24" w:themeColor="accent3"/>
        <w:left w:val="single" w:sz="4" w:space="0" w:color="0F9ED5" w:themeColor="accent4"/>
        <w:bottom w:val="single" w:sz="4" w:space="0" w:color="0F9ED5" w:themeColor="accent4"/>
        <w:right w:val="single" w:sz="4" w:space="0" w:color="0F9ED5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F6FD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96B24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95E7F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95E7F" w:themeColor="accent4" w:themeShade="99"/>
          <w:insideV w:val="nil"/>
        </w:tcBorders>
        <w:shd w:val="clear" w:color="auto" w:fill="095E7F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95E7F" w:themeFill="accent4" w:themeFillShade="99"/>
      </w:tcPr>
    </w:tblStylePr>
    <w:tblStylePr w:type="band1Vert">
      <w:tblPr/>
      <w:tcPr>
        <w:shd w:val="clear" w:color="auto" w:fill="95DCF7" w:themeFill="accent4" w:themeFillTint="66"/>
      </w:tcPr>
    </w:tblStylePr>
    <w:tblStylePr w:type="band1Horz">
      <w:tblPr/>
      <w:tcPr>
        <w:shd w:val="clear" w:color="auto" w:fill="7BD3F5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EA72E" w:themeColor="accent6"/>
        <w:left w:val="single" w:sz="4" w:space="0" w:color="A02B93" w:themeColor="accent5"/>
        <w:bottom w:val="single" w:sz="4" w:space="0" w:color="A02B93" w:themeColor="accent5"/>
        <w:right w:val="single" w:sz="4" w:space="0" w:color="A02B93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7F6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EA72E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195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F1957" w:themeColor="accent5" w:themeShade="99"/>
          <w:insideV w:val="nil"/>
        </w:tcBorders>
        <w:shd w:val="clear" w:color="auto" w:fill="5F195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1957" w:themeFill="accent5" w:themeFillShade="99"/>
      </w:tcPr>
    </w:tblStylePr>
    <w:tblStylePr w:type="band1Vert">
      <w:tblPr/>
      <w:tcPr>
        <w:shd w:val="clear" w:color="auto" w:fill="E59EDC" w:themeFill="accent5" w:themeFillTint="66"/>
      </w:tcPr>
    </w:tblStylePr>
    <w:tblStylePr w:type="band1Horz">
      <w:tblPr/>
      <w:tcPr>
        <w:shd w:val="clear" w:color="auto" w:fill="DE86D4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02B93" w:themeColor="accent5"/>
        <w:left w:val="single" w:sz="4" w:space="0" w:color="4EA72E" w:themeColor="accent6"/>
        <w:bottom w:val="single" w:sz="4" w:space="0" w:color="4EA72E" w:themeColor="accent6"/>
        <w:right w:val="single" w:sz="4" w:space="0" w:color="4EA72E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8E8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02B9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641B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641B" w:themeColor="accent6" w:themeShade="99"/>
          <w:insideV w:val="nil"/>
        </w:tcBorders>
        <w:shd w:val="clear" w:color="auto" w:fill="2E641B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641B" w:themeFill="accent6" w:themeFillShade="99"/>
      </w:tcPr>
    </w:tblStylePr>
    <w:tblStylePr w:type="band1Vert">
      <w:tblPr/>
      <w:tcPr>
        <w:shd w:val="clear" w:color="auto" w:fill="B3E5A1" w:themeFill="accent6" w:themeFillTint="66"/>
      </w:tcPr>
    </w:tblStylePr>
    <w:tblStylePr w:type="band1Horz">
      <w:tblPr/>
      <w:tcPr>
        <w:shd w:val="clear" w:color="auto" w:fill="A0DF8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5416" w:themeFill="accent2" w:themeFillShade="CC"/>
      </w:tcPr>
    </w:tblStylePr>
    <w:tblStylePr w:type="lastRow">
      <w:rPr>
        <w:b/>
        <w:bCs/>
        <w:color w:val="CC541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0F2FA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5416" w:themeFill="accent2" w:themeFillShade="CC"/>
      </w:tcPr>
    </w:tblStylePr>
    <w:tblStylePr w:type="lastRow">
      <w:rPr>
        <w:b/>
        <w:bCs/>
        <w:color w:val="CC541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DEF2" w:themeFill="accent1" w:themeFillTint="3F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0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5416" w:themeFill="accent2" w:themeFillShade="CC"/>
      </w:tcPr>
    </w:tblStylePr>
    <w:tblStylePr w:type="lastRow">
      <w:rPr>
        <w:b/>
        <w:bCs/>
        <w:color w:val="CC541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BCC" w:themeFill="accent2" w:themeFillTint="3F"/>
      </w:tcPr>
    </w:tblStylePr>
    <w:tblStylePr w:type="band1Horz">
      <w:tblPr/>
      <w:tcPr>
        <w:shd w:val="clear" w:color="auto" w:fill="FAE2D5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0F8E3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C7EAA" w:themeFill="accent4" w:themeFillShade="CC"/>
      </w:tcPr>
    </w:tblStylePr>
    <w:tblStylePr w:type="lastRow">
      <w:rPr>
        <w:b/>
        <w:bCs/>
        <w:color w:val="0C7EAA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EDBA" w:themeFill="accent3" w:themeFillTint="3F"/>
      </w:tcPr>
    </w:tblStylePr>
    <w:tblStylePr w:type="band1Horz">
      <w:tblPr/>
      <w:tcPr>
        <w:shd w:val="clear" w:color="auto" w:fill="C1F0C7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5F6FD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4551C" w:themeFill="accent3" w:themeFillShade="CC"/>
      </w:tcPr>
    </w:tblStylePr>
    <w:tblStylePr w:type="lastRow">
      <w:rPr>
        <w:b/>
        <w:bCs/>
        <w:color w:val="14551C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DE9FA" w:themeFill="accent4" w:themeFillTint="3F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7F6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E8524" w:themeFill="accent6" w:themeFillShade="CC"/>
      </w:tcPr>
    </w:tblStylePr>
    <w:tblStylePr w:type="lastRow">
      <w:rPr>
        <w:b/>
        <w:bCs/>
        <w:color w:val="3E852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C3E9" w:themeFill="accent5" w:themeFillTint="3F"/>
      </w:tcPr>
    </w:tblStylePr>
    <w:tblStylePr w:type="band1Horz">
      <w:tblPr/>
      <w:tcPr>
        <w:shd w:val="clear" w:color="auto" w:fill="F2CEED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8E8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275" w:themeFill="accent5" w:themeFillShade="CC"/>
      </w:tcPr>
    </w:tblStylePr>
    <w:tblStylePr w:type="lastRow">
      <w:rPr>
        <w:b/>
        <w:bCs/>
        <w:color w:val="7F227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EFC5" w:themeFill="accent6" w:themeFillTint="3F"/>
      </w:tcPr>
    </w:tblStylePr>
    <w:tblStylePr w:type="band1Horz">
      <w:tblPr/>
      <w:tcPr>
        <w:shd w:val="clear" w:color="auto" w:fill="D9F2D0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1E4F5" w:themeFill="accent1" w:themeFillTint="33"/>
    </w:tcPr>
    <w:tblStylePr w:type="firstRow">
      <w:rPr>
        <w:b/>
        <w:bCs/>
      </w:rPr>
      <w:tblPr/>
      <w:tcPr>
        <w:shd w:val="clear" w:color="auto" w:fill="83CAEB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3CAEB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F476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F4761" w:themeFill="accent1" w:themeFillShade="BF"/>
      </w:tcPr>
    </w:tblStylePr>
    <w:tblStylePr w:type="band1Vert">
      <w:tblPr/>
      <w:tcPr>
        <w:shd w:val="clear" w:color="auto" w:fill="64BDE6" w:themeFill="accent1" w:themeFillTint="7F"/>
      </w:tcPr>
    </w:tblStylePr>
    <w:tblStylePr w:type="band1Horz">
      <w:tblPr/>
      <w:tcPr>
        <w:shd w:val="clear" w:color="auto" w:fill="64BDE6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E2D5" w:themeFill="accent2" w:themeFillTint="33"/>
    </w:tcPr>
    <w:tblStylePr w:type="firstRow">
      <w:rPr>
        <w:b/>
        <w:bCs/>
      </w:rPr>
      <w:tblPr/>
      <w:tcPr>
        <w:shd w:val="clear" w:color="auto" w:fill="F6C5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C5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F4E1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F4E14" w:themeFill="accent2" w:themeFillShade="BF"/>
      </w:tcPr>
    </w:tblStylePr>
    <w:tblStylePr w:type="band1Vert">
      <w:tblPr/>
      <w:tcPr>
        <w:shd w:val="clear" w:color="auto" w:fill="F4B798" w:themeFill="accent2" w:themeFillTint="7F"/>
      </w:tcPr>
    </w:tblStylePr>
    <w:tblStylePr w:type="band1Horz">
      <w:tblPr/>
      <w:tcPr>
        <w:shd w:val="clear" w:color="auto" w:fill="F4B798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1F0C7" w:themeFill="accent3" w:themeFillTint="33"/>
    </w:tcPr>
    <w:tblStylePr w:type="firstRow">
      <w:rPr>
        <w:b/>
        <w:bCs/>
      </w:rPr>
      <w:tblPr/>
      <w:tcPr>
        <w:shd w:val="clear" w:color="auto" w:fill="84E290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4E290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124F1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124F1A" w:themeFill="accent3" w:themeFillShade="BF"/>
      </w:tcPr>
    </w:tblStylePr>
    <w:tblStylePr w:type="band1Vert">
      <w:tblPr/>
      <w:tcPr>
        <w:shd w:val="clear" w:color="auto" w:fill="66DB75" w:themeFill="accent3" w:themeFillTint="7F"/>
      </w:tcPr>
    </w:tblStylePr>
    <w:tblStylePr w:type="band1Horz">
      <w:tblPr/>
      <w:tcPr>
        <w:shd w:val="clear" w:color="auto" w:fill="66DB75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AEDFB" w:themeFill="accent4" w:themeFillTint="33"/>
    </w:tcPr>
    <w:tblStylePr w:type="firstRow">
      <w:rPr>
        <w:b/>
        <w:bCs/>
      </w:rPr>
      <w:tblPr/>
      <w:tcPr>
        <w:shd w:val="clear" w:color="auto" w:fill="95DCF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5DCF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B769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B769F" w:themeFill="accent4" w:themeFillShade="BF"/>
      </w:tcPr>
    </w:tblStylePr>
    <w:tblStylePr w:type="band1Vert">
      <w:tblPr/>
      <w:tcPr>
        <w:shd w:val="clear" w:color="auto" w:fill="7BD3F5" w:themeFill="accent4" w:themeFillTint="7F"/>
      </w:tcPr>
    </w:tblStylePr>
    <w:tblStylePr w:type="band1Horz">
      <w:tblPr/>
      <w:tcPr>
        <w:shd w:val="clear" w:color="auto" w:fill="7BD3F5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CEED" w:themeFill="accent5" w:themeFillTint="33"/>
    </w:tcPr>
    <w:tblStylePr w:type="firstRow">
      <w:rPr>
        <w:b/>
        <w:bCs/>
      </w:rPr>
      <w:tblPr/>
      <w:tcPr>
        <w:shd w:val="clear" w:color="auto" w:fill="E59ED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9ED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77206D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77206D" w:themeFill="accent5" w:themeFillShade="BF"/>
      </w:tcPr>
    </w:tblStylePr>
    <w:tblStylePr w:type="band1Vert">
      <w:tblPr/>
      <w:tcPr>
        <w:shd w:val="clear" w:color="auto" w:fill="DE86D4" w:themeFill="accent5" w:themeFillTint="7F"/>
      </w:tcPr>
    </w:tblStylePr>
    <w:tblStylePr w:type="band1Horz">
      <w:tblPr/>
      <w:tcPr>
        <w:shd w:val="clear" w:color="auto" w:fill="DE86D4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F2D0" w:themeFill="accent6" w:themeFillTint="33"/>
    </w:tcPr>
    <w:tblStylePr w:type="firstRow">
      <w:rPr>
        <w:b/>
        <w:bCs/>
      </w:rPr>
      <w:tblPr/>
      <w:tcPr>
        <w:shd w:val="clear" w:color="auto" w:fill="B3E5A1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3E5A1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A7C2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A7C22" w:themeFill="accent6" w:themeFillShade="BF"/>
      </w:tcPr>
    </w:tblStylePr>
    <w:tblStylePr w:type="band1Vert">
      <w:tblPr/>
      <w:tcPr>
        <w:shd w:val="clear" w:color="auto" w:fill="A0DF8A" w:themeFill="accent6" w:themeFillTint="7F"/>
      </w:tcPr>
    </w:tblStylePr>
    <w:tblStylePr w:type="band1Horz">
      <w:tblPr/>
      <w:tcPr>
        <w:shd w:val="clear" w:color="auto" w:fill="A0DF8A" w:themeFill="accent6" w:themeFillTint="7F"/>
      </w:tcPr>
    </w:tblStylePr>
  </w:style>
  <w:style w:type="table" w:styleId="GridTable2-Accent4">
    <w:name w:val="Grid Table 2 Accent 4"/>
    <w:basedOn w:val="TableNormal"/>
    <w:uiPriority w:val="47"/>
    <w:rsid w:val="006C524E"/>
    <w:pPr>
      <w:spacing w:after="0" w:line="240" w:lineRule="auto"/>
    </w:pPr>
    <w:rPr>
      <w:rFonts w:eastAsiaTheme="minorHAnsi"/>
      <w:kern w:val="2"/>
      <w14:ligatures w14:val="standardContextual"/>
    </w:rPr>
    <w:tblPr>
      <w:tblStyleRowBandSize w:val="1"/>
      <w:tblStyleColBandSize w:val="1"/>
      <w:tblBorders>
        <w:top w:val="single" w:sz="2" w:space="0" w:color="60CAF3" w:themeColor="accent4" w:themeTint="99"/>
        <w:bottom w:val="single" w:sz="2" w:space="0" w:color="60CAF3" w:themeColor="accent4" w:themeTint="99"/>
        <w:insideH w:val="single" w:sz="2" w:space="0" w:color="60CAF3" w:themeColor="accent4" w:themeTint="99"/>
        <w:insideV w:val="single" w:sz="2" w:space="0" w:color="60CAF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0CAF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0CAF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278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1863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Kamal Ali Akmal</cp:lastModifiedBy>
  <cp:revision>12</cp:revision>
  <cp:lastPrinted>2025-10-26T06:46:00Z</cp:lastPrinted>
  <dcterms:created xsi:type="dcterms:W3CDTF">2013-12-23T23:15:00Z</dcterms:created>
  <dcterms:modified xsi:type="dcterms:W3CDTF">2025-10-26T06:47:00Z</dcterms:modified>
  <cp:category/>
</cp:coreProperties>
</file>